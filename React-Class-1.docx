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5E30B7" w14:textId="77777777" w:rsidR="00120C81" w:rsidRPr="00505E82" w:rsidRDefault="00505E82" w:rsidP="00505E82">
      <w:pPr>
        <w:pStyle w:val="Heading1"/>
        <w:jc w:val="center"/>
        <w:rPr>
          <w:rFonts w:ascii="Arial" w:hAnsi="Arial" w:cs="Arial"/>
          <w:color w:val="auto"/>
          <w:sz w:val="36"/>
          <w:szCs w:val="36"/>
        </w:rPr>
      </w:pPr>
      <w:r>
        <w:rPr>
          <w:rFonts w:ascii="Arial" w:hAnsi="Arial" w:cs="Arial"/>
          <w:color w:val="auto"/>
          <w:sz w:val="36"/>
          <w:szCs w:val="36"/>
        </w:rPr>
        <w:t>React JS - First Class Notes</w:t>
      </w:r>
    </w:p>
    <w:p w14:paraId="4E7F8D2F" w14:textId="77777777" w:rsidR="00120C81" w:rsidRPr="00505E82" w:rsidRDefault="004B7346">
      <w:pPr>
        <w:pStyle w:val="Heading2"/>
        <w:rPr>
          <w:rFonts w:ascii="Arial" w:hAnsi="Arial" w:cs="Arial"/>
          <w:color w:val="auto"/>
          <w:sz w:val="28"/>
          <w:szCs w:val="28"/>
        </w:rPr>
      </w:pPr>
      <w:r w:rsidRPr="00505E82">
        <w:rPr>
          <w:rFonts w:ascii="Segoe UI Symbol" w:hAnsi="Segoe UI Symbol" w:cs="Segoe UI Symbol"/>
          <w:color w:val="auto"/>
          <w:sz w:val="28"/>
          <w:szCs w:val="28"/>
        </w:rPr>
        <w:t>📘</w:t>
      </w:r>
      <w:r w:rsidRPr="00505E82">
        <w:rPr>
          <w:rFonts w:ascii="Arial" w:hAnsi="Arial" w:cs="Arial"/>
          <w:color w:val="auto"/>
          <w:sz w:val="28"/>
          <w:szCs w:val="28"/>
        </w:rPr>
        <w:t xml:space="preserve"> Overview</w:t>
      </w:r>
    </w:p>
    <w:p w14:paraId="0E582077" w14:textId="77777777" w:rsidR="00120C81" w:rsidRPr="00505E82" w:rsidRDefault="004B7346">
      <w:pPr>
        <w:rPr>
          <w:rFonts w:ascii="Arial" w:hAnsi="Arial" w:cs="Arial"/>
          <w:sz w:val="18"/>
          <w:szCs w:val="18"/>
        </w:rPr>
      </w:pPr>
      <w:r w:rsidRPr="00A36282">
        <w:rPr>
          <w:rFonts w:ascii="Arial" w:hAnsi="Arial" w:cs="Arial"/>
        </w:rPr>
        <w:br/>
      </w:r>
      <w:r w:rsidRPr="00505E82">
        <w:rPr>
          <w:rFonts w:ascii="Arial" w:hAnsi="Arial" w:cs="Arial"/>
          <w:sz w:val="18"/>
          <w:szCs w:val="18"/>
        </w:rPr>
        <w:t xml:space="preserve">- Google ne </w:t>
      </w:r>
      <w:proofErr w:type="spellStart"/>
      <w:r w:rsidRPr="00505E82">
        <w:rPr>
          <w:rFonts w:ascii="Arial" w:hAnsi="Arial" w:cs="Arial"/>
          <w:sz w:val="18"/>
          <w:szCs w:val="18"/>
        </w:rPr>
        <w:t>apna</w:t>
      </w:r>
      <w:proofErr w:type="spellEnd"/>
      <w:r w:rsidRPr="00505E82">
        <w:rPr>
          <w:rFonts w:ascii="Arial" w:hAnsi="Arial" w:cs="Arial"/>
          <w:sz w:val="18"/>
          <w:szCs w:val="18"/>
        </w:rPr>
        <w:t xml:space="preserve"> framework </w:t>
      </w:r>
      <w:proofErr w:type="spellStart"/>
      <w:r w:rsidRPr="00505E82">
        <w:rPr>
          <w:rFonts w:ascii="Arial" w:hAnsi="Arial" w:cs="Arial"/>
          <w:sz w:val="18"/>
          <w:szCs w:val="18"/>
        </w:rPr>
        <w:t>banaya</w:t>
      </w:r>
      <w:proofErr w:type="spellEnd"/>
      <w:r w:rsidRPr="00505E8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05E82">
        <w:rPr>
          <w:rFonts w:ascii="Arial" w:hAnsi="Arial" w:cs="Arial"/>
          <w:sz w:val="18"/>
          <w:szCs w:val="18"/>
        </w:rPr>
        <w:t>jiska</w:t>
      </w:r>
      <w:proofErr w:type="spellEnd"/>
      <w:r w:rsidRPr="00505E8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05E82">
        <w:rPr>
          <w:rFonts w:ascii="Arial" w:hAnsi="Arial" w:cs="Arial"/>
          <w:sz w:val="18"/>
          <w:szCs w:val="18"/>
        </w:rPr>
        <w:t>naam</w:t>
      </w:r>
      <w:proofErr w:type="spellEnd"/>
      <w:r w:rsidRPr="00505E8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05E82">
        <w:rPr>
          <w:rFonts w:ascii="Arial" w:hAnsi="Arial" w:cs="Arial"/>
          <w:sz w:val="18"/>
          <w:szCs w:val="18"/>
        </w:rPr>
        <w:t>tha</w:t>
      </w:r>
      <w:proofErr w:type="spellEnd"/>
      <w:r w:rsidRPr="00505E82">
        <w:rPr>
          <w:rFonts w:ascii="Arial" w:hAnsi="Arial" w:cs="Arial"/>
          <w:sz w:val="18"/>
          <w:szCs w:val="18"/>
        </w:rPr>
        <w:t xml:space="preserve"> Angular.</w:t>
      </w:r>
      <w:r w:rsidRPr="00505E82">
        <w:rPr>
          <w:rFonts w:ascii="Arial" w:hAnsi="Arial" w:cs="Arial"/>
          <w:sz w:val="18"/>
          <w:szCs w:val="18"/>
        </w:rPr>
        <w:br/>
      </w:r>
      <w:r w:rsidR="00505E82" w:rsidRPr="00505E82">
        <w:rPr>
          <w:rFonts w:ascii="Arial" w:hAnsi="Arial" w:cs="Arial"/>
          <w:sz w:val="18"/>
          <w:szCs w:val="18"/>
        </w:rPr>
        <w:br/>
      </w:r>
      <w:r w:rsidRPr="00505E82">
        <w:rPr>
          <w:rFonts w:ascii="Arial" w:hAnsi="Arial" w:cs="Arial"/>
          <w:sz w:val="18"/>
          <w:szCs w:val="18"/>
        </w:rPr>
        <w:t xml:space="preserve">- Facebook ne </w:t>
      </w:r>
      <w:proofErr w:type="spellStart"/>
      <w:r w:rsidRPr="00505E82">
        <w:rPr>
          <w:rFonts w:ascii="Arial" w:hAnsi="Arial" w:cs="Arial"/>
          <w:sz w:val="18"/>
          <w:szCs w:val="18"/>
        </w:rPr>
        <w:t>apni</w:t>
      </w:r>
      <w:proofErr w:type="spellEnd"/>
      <w:r w:rsidRPr="00505E82">
        <w:rPr>
          <w:rFonts w:ascii="Arial" w:hAnsi="Arial" w:cs="Arial"/>
          <w:sz w:val="18"/>
          <w:szCs w:val="18"/>
        </w:rPr>
        <w:t xml:space="preserve"> library </w:t>
      </w:r>
      <w:proofErr w:type="spellStart"/>
      <w:r w:rsidRPr="00505E82">
        <w:rPr>
          <w:rFonts w:ascii="Arial" w:hAnsi="Arial" w:cs="Arial"/>
          <w:sz w:val="18"/>
          <w:szCs w:val="18"/>
        </w:rPr>
        <w:t>banayi</w:t>
      </w:r>
      <w:proofErr w:type="spellEnd"/>
      <w:r w:rsidRPr="00505E8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05E82">
        <w:rPr>
          <w:rFonts w:ascii="Arial" w:hAnsi="Arial" w:cs="Arial"/>
          <w:sz w:val="18"/>
          <w:szCs w:val="18"/>
        </w:rPr>
        <w:t>jiska</w:t>
      </w:r>
      <w:proofErr w:type="spellEnd"/>
      <w:r w:rsidRPr="00505E8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05E82">
        <w:rPr>
          <w:rFonts w:ascii="Arial" w:hAnsi="Arial" w:cs="Arial"/>
          <w:sz w:val="18"/>
          <w:szCs w:val="18"/>
        </w:rPr>
        <w:t>naam</w:t>
      </w:r>
      <w:proofErr w:type="spellEnd"/>
      <w:r w:rsidRPr="00505E8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05E82">
        <w:rPr>
          <w:rFonts w:ascii="Arial" w:hAnsi="Arial" w:cs="Arial"/>
          <w:sz w:val="18"/>
          <w:szCs w:val="18"/>
        </w:rPr>
        <w:t>tha</w:t>
      </w:r>
      <w:proofErr w:type="spellEnd"/>
      <w:r w:rsidRPr="00505E82">
        <w:rPr>
          <w:rFonts w:ascii="Arial" w:hAnsi="Arial" w:cs="Arial"/>
          <w:sz w:val="18"/>
          <w:szCs w:val="18"/>
        </w:rPr>
        <w:t xml:space="preserve"> React JS.</w:t>
      </w:r>
      <w:r w:rsidRPr="00505E82">
        <w:rPr>
          <w:rFonts w:ascii="Arial" w:hAnsi="Arial" w:cs="Arial"/>
          <w:sz w:val="18"/>
          <w:szCs w:val="18"/>
        </w:rPr>
        <w:br/>
      </w:r>
      <w:r w:rsidR="00505E82" w:rsidRPr="00505E82">
        <w:rPr>
          <w:rFonts w:ascii="Arial" w:hAnsi="Arial" w:cs="Arial"/>
          <w:sz w:val="18"/>
          <w:szCs w:val="18"/>
        </w:rPr>
        <w:br/>
      </w:r>
      <w:r w:rsidRPr="00505E82">
        <w:rPr>
          <w:rFonts w:ascii="Arial" w:hAnsi="Arial" w:cs="Arial"/>
          <w:sz w:val="18"/>
          <w:szCs w:val="18"/>
        </w:rPr>
        <w:t xml:space="preserve">- </w:t>
      </w:r>
      <w:proofErr w:type="spellStart"/>
      <w:r w:rsidRPr="00505E82">
        <w:rPr>
          <w:rFonts w:ascii="Arial" w:hAnsi="Arial" w:cs="Arial"/>
          <w:sz w:val="18"/>
          <w:szCs w:val="18"/>
        </w:rPr>
        <w:t>Vue</w:t>
      </w:r>
      <w:proofErr w:type="spellEnd"/>
      <w:r w:rsidRPr="00505E82">
        <w:rPr>
          <w:rFonts w:ascii="Arial" w:hAnsi="Arial" w:cs="Arial"/>
          <w:sz w:val="18"/>
          <w:szCs w:val="18"/>
        </w:rPr>
        <w:t xml:space="preserve"> JS </w:t>
      </w:r>
      <w:proofErr w:type="spellStart"/>
      <w:r w:rsidRPr="00505E82">
        <w:rPr>
          <w:rFonts w:ascii="Arial" w:hAnsi="Arial" w:cs="Arial"/>
          <w:sz w:val="18"/>
          <w:szCs w:val="18"/>
        </w:rPr>
        <w:t>banaya</w:t>
      </w:r>
      <w:proofErr w:type="spellEnd"/>
      <w:r w:rsidRPr="00505E8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05E82">
        <w:rPr>
          <w:rFonts w:ascii="Arial" w:hAnsi="Arial" w:cs="Arial"/>
          <w:sz w:val="18"/>
          <w:szCs w:val="18"/>
        </w:rPr>
        <w:t>tha</w:t>
      </w:r>
      <w:proofErr w:type="spellEnd"/>
      <w:r w:rsidRPr="00505E82">
        <w:rPr>
          <w:rFonts w:ascii="Arial" w:hAnsi="Arial" w:cs="Arial"/>
          <w:sz w:val="18"/>
          <w:szCs w:val="18"/>
        </w:rPr>
        <w:t xml:space="preserve"> Evan You ne.</w:t>
      </w:r>
      <w:r w:rsidRPr="00505E82">
        <w:rPr>
          <w:rFonts w:ascii="Arial" w:hAnsi="Arial" w:cs="Arial"/>
          <w:sz w:val="18"/>
          <w:szCs w:val="18"/>
        </w:rPr>
        <w:br/>
      </w:r>
    </w:p>
    <w:p w14:paraId="65E22748" w14:textId="77777777" w:rsidR="00120C81" w:rsidRPr="00505E82" w:rsidRDefault="004B7346">
      <w:pPr>
        <w:pStyle w:val="Heading2"/>
        <w:rPr>
          <w:rFonts w:ascii="Arial" w:hAnsi="Arial" w:cs="Arial"/>
          <w:color w:val="auto"/>
          <w:sz w:val="24"/>
          <w:szCs w:val="24"/>
        </w:rPr>
      </w:pPr>
      <w:r w:rsidRPr="00505E82">
        <w:rPr>
          <w:rFonts w:ascii="Segoe UI Symbol" w:hAnsi="Segoe UI Symbol" w:cs="Segoe UI Symbol"/>
          <w:color w:val="auto"/>
          <w:sz w:val="24"/>
          <w:szCs w:val="24"/>
        </w:rPr>
        <w:t>❓</w:t>
      </w:r>
      <w:r w:rsidRPr="00505E82">
        <w:rPr>
          <w:rFonts w:ascii="Arial" w:hAnsi="Arial" w:cs="Arial"/>
          <w:color w:val="auto"/>
          <w:sz w:val="24"/>
          <w:szCs w:val="24"/>
        </w:rPr>
        <w:t xml:space="preserve"> Facebook ne React </w:t>
      </w:r>
      <w:proofErr w:type="spellStart"/>
      <w:r w:rsidRPr="00505E82">
        <w:rPr>
          <w:rFonts w:ascii="Arial" w:hAnsi="Arial" w:cs="Arial"/>
          <w:color w:val="auto"/>
          <w:sz w:val="24"/>
          <w:szCs w:val="24"/>
        </w:rPr>
        <w:t>kyun</w:t>
      </w:r>
      <w:proofErr w:type="spellEnd"/>
      <w:r w:rsidRPr="00505E82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505E82">
        <w:rPr>
          <w:rFonts w:ascii="Arial" w:hAnsi="Arial" w:cs="Arial"/>
          <w:color w:val="auto"/>
          <w:sz w:val="24"/>
          <w:szCs w:val="24"/>
        </w:rPr>
        <w:t>banaya</w:t>
      </w:r>
      <w:proofErr w:type="spellEnd"/>
      <w:r w:rsidRPr="00505E82">
        <w:rPr>
          <w:rFonts w:ascii="Arial" w:hAnsi="Arial" w:cs="Arial"/>
          <w:color w:val="auto"/>
          <w:sz w:val="24"/>
          <w:szCs w:val="24"/>
        </w:rPr>
        <w:t>?</w:t>
      </w:r>
    </w:p>
    <w:p w14:paraId="3009DBE2" w14:textId="77777777" w:rsidR="00120C81" w:rsidRPr="00505E82" w:rsidRDefault="004B7346">
      <w:pPr>
        <w:rPr>
          <w:rFonts w:ascii="Arial" w:hAnsi="Arial" w:cs="Arial"/>
          <w:sz w:val="18"/>
          <w:szCs w:val="18"/>
        </w:rPr>
      </w:pPr>
      <w:r w:rsidRPr="00A36282">
        <w:rPr>
          <w:rFonts w:ascii="Arial" w:hAnsi="Arial" w:cs="Arial"/>
        </w:rPr>
        <w:br/>
      </w:r>
      <w:r w:rsidRPr="00505E82">
        <w:rPr>
          <w:rFonts w:ascii="Arial" w:hAnsi="Arial" w:cs="Arial"/>
          <w:sz w:val="18"/>
          <w:szCs w:val="18"/>
        </w:rPr>
        <w:t xml:space="preserve">Facebook ne React </w:t>
      </w:r>
      <w:r w:rsidRPr="00505E82">
        <w:rPr>
          <w:rFonts w:ascii="Arial" w:hAnsi="Arial" w:cs="Arial"/>
          <w:sz w:val="18"/>
          <w:szCs w:val="18"/>
        </w:rPr>
        <w:t xml:space="preserve">is </w:t>
      </w:r>
      <w:proofErr w:type="spellStart"/>
      <w:r w:rsidRPr="00505E82">
        <w:rPr>
          <w:rFonts w:ascii="Arial" w:hAnsi="Arial" w:cs="Arial"/>
          <w:sz w:val="18"/>
          <w:szCs w:val="18"/>
        </w:rPr>
        <w:t>liye</w:t>
      </w:r>
      <w:proofErr w:type="spellEnd"/>
      <w:r w:rsidRPr="00505E8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05E82">
        <w:rPr>
          <w:rFonts w:ascii="Arial" w:hAnsi="Arial" w:cs="Arial"/>
          <w:sz w:val="18"/>
          <w:szCs w:val="18"/>
        </w:rPr>
        <w:t>banaya</w:t>
      </w:r>
      <w:proofErr w:type="spellEnd"/>
      <w:r w:rsidRPr="00505E8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05E82">
        <w:rPr>
          <w:rFonts w:ascii="Arial" w:hAnsi="Arial" w:cs="Arial"/>
          <w:sz w:val="18"/>
          <w:szCs w:val="18"/>
        </w:rPr>
        <w:t>kyun</w:t>
      </w:r>
      <w:proofErr w:type="spellEnd"/>
      <w:r w:rsidRPr="00505E8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05E82">
        <w:rPr>
          <w:rFonts w:ascii="Arial" w:hAnsi="Arial" w:cs="Arial"/>
          <w:sz w:val="18"/>
          <w:szCs w:val="18"/>
        </w:rPr>
        <w:t>ke</w:t>
      </w:r>
      <w:proofErr w:type="spellEnd"/>
      <w:r w:rsidRPr="00505E82">
        <w:rPr>
          <w:rFonts w:ascii="Arial" w:hAnsi="Arial" w:cs="Arial"/>
          <w:sz w:val="18"/>
          <w:szCs w:val="18"/>
        </w:rPr>
        <w:t xml:space="preserve"> jab applications pure JavaScript </w:t>
      </w:r>
      <w:proofErr w:type="spellStart"/>
      <w:r w:rsidRPr="00505E82">
        <w:rPr>
          <w:rFonts w:ascii="Arial" w:hAnsi="Arial" w:cs="Arial"/>
          <w:sz w:val="18"/>
          <w:szCs w:val="18"/>
        </w:rPr>
        <w:t>mein</w:t>
      </w:r>
      <w:proofErr w:type="spellEnd"/>
      <w:r w:rsidRPr="00505E8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05E82">
        <w:rPr>
          <w:rFonts w:ascii="Arial" w:hAnsi="Arial" w:cs="Arial"/>
          <w:sz w:val="18"/>
          <w:szCs w:val="18"/>
        </w:rPr>
        <w:t>banti</w:t>
      </w:r>
      <w:proofErr w:type="spellEnd"/>
      <w:r w:rsidRPr="00505E8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05E82">
        <w:rPr>
          <w:rFonts w:ascii="Arial" w:hAnsi="Arial" w:cs="Arial"/>
          <w:sz w:val="18"/>
          <w:szCs w:val="18"/>
        </w:rPr>
        <w:t>thi</w:t>
      </w:r>
      <w:proofErr w:type="spellEnd"/>
      <w:r w:rsidRPr="00505E82">
        <w:rPr>
          <w:rFonts w:ascii="Arial" w:hAnsi="Arial" w:cs="Arial"/>
          <w:sz w:val="18"/>
          <w:szCs w:val="18"/>
        </w:rPr>
        <w:t xml:space="preserve"> to developers </w:t>
      </w:r>
      <w:proofErr w:type="spellStart"/>
      <w:proofErr w:type="gramStart"/>
      <w:r w:rsidRPr="00505E82">
        <w:rPr>
          <w:rFonts w:ascii="Arial" w:hAnsi="Arial" w:cs="Arial"/>
          <w:sz w:val="18"/>
          <w:szCs w:val="18"/>
        </w:rPr>
        <w:t>ko</w:t>
      </w:r>
      <w:proofErr w:type="spellEnd"/>
      <w:proofErr w:type="gramEnd"/>
      <w:r w:rsidRPr="00505E8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05E82">
        <w:rPr>
          <w:rFonts w:ascii="Arial" w:hAnsi="Arial" w:cs="Arial"/>
          <w:sz w:val="18"/>
          <w:szCs w:val="18"/>
        </w:rPr>
        <w:t>kuch</w:t>
      </w:r>
      <w:proofErr w:type="spellEnd"/>
      <w:r w:rsidRPr="00505E82">
        <w:rPr>
          <w:rFonts w:ascii="Arial" w:hAnsi="Arial" w:cs="Arial"/>
          <w:sz w:val="18"/>
          <w:szCs w:val="18"/>
        </w:rPr>
        <w:t xml:space="preserve"> bade problems face </w:t>
      </w:r>
      <w:proofErr w:type="spellStart"/>
      <w:r w:rsidRPr="00505E82">
        <w:rPr>
          <w:rFonts w:ascii="Arial" w:hAnsi="Arial" w:cs="Arial"/>
          <w:sz w:val="18"/>
          <w:szCs w:val="18"/>
        </w:rPr>
        <w:t>karne</w:t>
      </w:r>
      <w:proofErr w:type="spellEnd"/>
      <w:r w:rsidRPr="00505E82">
        <w:rPr>
          <w:rFonts w:ascii="Arial" w:hAnsi="Arial" w:cs="Arial"/>
          <w:sz w:val="18"/>
          <w:szCs w:val="18"/>
        </w:rPr>
        <w:t xml:space="preserve"> parte the:</w:t>
      </w:r>
      <w:r w:rsidRPr="00505E82">
        <w:rPr>
          <w:rFonts w:ascii="Arial" w:hAnsi="Arial" w:cs="Arial"/>
          <w:sz w:val="18"/>
          <w:szCs w:val="18"/>
        </w:rPr>
        <w:br/>
      </w:r>
    </w:p>
    <w:p w14:paraId="05454812" w14:textId="77777777" w:rsidR="00120C81" w:rsidRPr="00A36282" w:rsidRDefault="004B7346">
      <w:pPr>
        <w:rPr>
          <w:rFonts w:ascii="Arial" w:hAnsi="Arial" w:cs="Arial"/>
        </w:rPr>
      </w:pPr>
      <w:r w:rsidRPr="00A36282">
        <w:rPr>
          <w:rFonts w:ascii="Arial" w:hAnsi="Arial" w:cs="Arial"/>
        </w:rPr>
        <w:br/>
      </w:r>
      <w:r w:rsidRPr="00505E82">
        <w:rPr>
          <w:rFonts w:ascii="Arial" w:hAnsi="Arial" w:cs="Arial"/>
          <w:b/>
        </w:rPr>
        <w:t>1. Maintainability:</w:t>
      </w:r>
      <w:r w:rsidRPr="00A36282">
        <w:rPr>
          <w:rFonts w:ascii="Arial" w:hAnsi="Arial" w:cs="Arial"/>
        </w:rPr>
        <w:t xml:space="preserve"> </w:t>
      </w:r>
      <w:r w:rsidR="00A36282">
        <w:rPr>
          <w:rFonts w:ascii="Arial" w:hAnsi="Arial" w:cs="Arial"/>
        </w:rPr>
        <w:br/>
      </w:r>
      <w:r w:rsidR="00A36282">
        <w:rPr>
          <w:rFonts w:ascii="Arial" w:hAnsi="Arial" w:cs="Arial"/>
        </w:rPr>
        <w:br/>
      </w:r>
      <w:r w:rsidRPr="00505E82">
        <w:rPr>
          <w:rFonts w:ascii="Arial" w:hAnsi="Arial" w:cs="Arial"/>
          <w:sz w:val="18"/>
        </w:rPr>
        <w:t xml:space="preserve">Jab project </w:t>
      </w:r>
      <w:proofErr w:type="gramStart"/>
      <w:r w:rsidRPr="00505E82">
        <w:rPr>
          <w:rFonts w:ascii="Arial" w:hAnsi="Arial" w:cs="Arial"/>
          <w:sz w:val="18"/>
        </w:rPr>
        <w:t>bara</w:t>
      </w:r>
      <w:proofErr w:type="gramEnd"/>
      <w:r w:rsidRPr="00505E82">
        <w:rPr>
          <w:rFonts w:ascii="Arial" w:hAnsi="Arial" w:cs="Arial"/>
          <w:sz w:val="18"/>
        </w:rPr>
        <w:t xml:space="preserve"> </w:t>
      </w:r>
      <w:proofErr w:type="spellStart"/>
      <w:r w:rsidRPr="00505E82">
        <w:rPr>
          <w:rFonts w:ascii="Arial" w:hAnsi="Arial" w:cs="Arial"/>
          <w:sz w:val="18"/>
        </w:rPr>
        <w:t>hota</w:t>
      </w:r>
      <w:proofErr w:type="spellEnd"/>
      <w:r w:rsidRPr="00505E82">
        <w:rPr>
          <w:rFonts w:ascii="Arial" w:hAnsi="Arial" w:cs="Arial"/>
          <w:sz w:val="18"/>
        </w:rPr>
        <w:t xml:space="preserve"> </w:t>
      </w:r>
      <w:proofErr w:type="spellStart"/>
      <w:r w:rsidRPr="00505E82">
        <w:rPr>
          <w:rFonts w:ascii="Arial" w:hAnsi="Arial" w:cs="Arial"/>
          <w:sz w:val="18"/>
        </w:rPr>
        <w:t>jata</w:t>
      </w:r>
      <w:proofErr w:type="spellEnd"/>
      <w:r w:rsidRPr="00505E82">
        <w:rPr>
          <w:rFonts w:ascii="Arial" w:hAnsi="Arial" w:cs="Arial"/>
          <w:sz w:val="18"/>
        </w:rPr>
        <w:t xml:space="preserve"> </w:t>
      </w:r>
      <w:proofErr w:type="spellStart"/>
      <w:r w:rsidRPr="00505E82">
        <w:rPr>
          <w:rFonts w:ascii="Arial" w:hAnsi="Arial" w:cs="Arial"/>
          <w:sz w:val="18"/>
        </w:rPr>
        <w:t>hai</w:t>
      </w:r>
      <w:proofErr w:type="spellEnd"/>
      <w:r w:rsidRPr="00505E82">
        <w:rPr>
          <w:rFonts w:ascii="Arial" w:hAnsi="Arial" w:cs="Arial"/>
          <w:sz w:val="18"/>
        </w:rPr>
        <w:t xml:space="preserve"> to code </w:t>
      </w:r>
      <w:proofErr w:type="spellStart"/>
      <w:r w:rsidRPr="00505E82">
        <w:rPr>
          <w:rFonts w:ascii="Arial" w:hAnsi="Arial" w:cs="Arial"/>
          <w:sz w:val="18"/>
        </w:rPr>
        <w:t>ko</w:t>
      </w:r>
      <w:proofErr w:type="spellEnd"/>
      <w:r w:rsidRPr="00505E82">
        <w:rPr>
          <w:rFonts w:ascii="Arial" w:hAnsi="Arial" w:cs="Arial"/>
          <w:sz w:val="18"/>
        </w:rPr>
        <w:t xml:space="preserve"> </w:t>
      </w:r>
      <w:proofErr w:type="spellStart"/>
      <w:r w:rsidRPr="00505E82">
        <w:rPr>
          <w:rFonts w:ascii="Arial" w:hAnsi="Arial" w:cs="Arial"/>
          <w:sz w:val="18"/>
        </w:rPr>
        <w:t>samajhna</w:t>
      </w:r>
      <w:proofErr w:type="spellEnd"/>
      <w:r w:rsidRPr="00505E82">
        <w:rPr>
          <w:rFonts w:ascii="Arial" w:hAnsi="Arial" w:cs="Arial"/>
          <w:sz w:val="18"/>
        </w:rPr>
        <w:t xml:space="preserve"> </w:t>
      </w:r>
      <w:proofErr w:type="spellStart"/>
      <w:r w:rsidRPr="00505E82">
        <w:rPr>
          <w:rFonts w:ascii="Arial" w:hAnsi="Arial" w:cs="Arial"/>
          <w:sz w:val="18"/>
        </w:rPr>
        <w:t>aur</w:t>
      </w:r>
      <w:proofErr w:type="spellEnd"/>
      <w:r w:rsidRPr="00505E82">
        <w:rPr>
          <w:rFonts w:ascii="Arial" w:hAnsi="Arial" w:cs="Arial"/>
          <w:sz w:val="18"/>
        </w:rPr>
        <w:t xml:space="preserve"> upd</w:t>
      </w:r>
      <w:r w:rsidR="00A36282" w:rsidRPr="00505E82">
        <w:rPr>
          <w:rFonts w:ascii="Arial" w:hAnsi="Arial" w:cs="Arial"/>
          <w:sz w:val="18"/>
        </w:rPr>
        <w:t xml:space="preserve">ate </w:t>
      </w:r>
      <w:proofErr w:type="spellStart"/>
      <w:r w:rsidR="00A36282" w:rsidRPr="00505E82">
        <w:rPr>
          <w:rFonts w:ascii="Arial" w:hAnsi="Arial" w:cs="Arial"/>
          <w:sz w:val="18"/>
        </w:rPr>
        <w:t>karna</w:t>
      </w:r>
      <w:proofErr w:type="spellEnd"/>
      <w:r w:rsidR="00A36282" w:rsidRPr="00505E82">
        <w:rPr>
          <w:rFonts w:ascii="Arial" w:hAnsi="Arial" w:cs="Arial"/>
          <w:sz w:val="18"/>
        </w:rPr>
        <w:t xml:space="preserve"> </w:t>
      </w:r>
      <w:proofErr w:type="spellStart"/>
      <w:r w:rsidR="00A36282" w:rsidRPr="00505E82">
        <w:rPr>
          <w:rFonts w:ascii="Arial" w:hAnsi="Arial" w:cs="Arial"/>
          <w:sz w:val="18"/>
        </w:rPr>
        <w:t>mushkil</w:t>
      </w:r>
      <w:proofErr w:type="spellEnd"/>
      <w:r w:rsidR="00A36282" w:rsidRPr="00505E82">
        <w:rPr>
          <w:rFonts w:ascii="Arial" w:hAnsi="Arial" w:cs="Arial"/>
          <w:sz w:val="18"/>
        </w:rPr>
        <w:t xml:space="preserve"> ho </w:t>
      </w:r>
      <w:proofErr w:type="spellStart"/>
      <w:r w:rsidR="00A36282" w:rsidRPr="00505E82">
        <w:rPr>
          <w:rFonts w:ascii="Arial" w:hAnsi="Arial" w:cs="Arial"/>
          <w:sz w:val="18"/>
        </w:rPr>
        <w:t>jata</w:t>
      </w:r>
      <w:proofErr w:type="spellEnd"/>
      <w:r w:rsidR="00A36282" w:rsidRPr="00505E82">
        <w:rPr>
          <w:rFonts w:ascii="Arial" w:hAnsi="Arial" w:cs="Arial"/>
          <w:sz w:val="18"/>
        </w:rPr>
        <w:t xml:space="preserve"> </w:t>
      </w:r>
      <w:proofErr w:type="spellStart"/>
      <w:r w:rsidR="00A36282" w:rsidRPr="00505E82">
        <w:rPr>
          <w:rFonts w:ascii="Arial" w:hAnsi="Arial" w:cs="Arial"/>
          <w:sz w:val="18"/>
        </w:rPr>
        <w:t>hai</w:t>
      </w:r>
      <w:proofErr w:type="spellEnd"/>
      <w:r w:rsidR="00A36282" w:rsidRPr="00505E82">
        <w:rPr>
          <w:rFonts w:ascii="Arial" w:hAnsi="Arial" w:cs="Arial"/>
          <w:sz w:val="18"/>
        </w:rPr>
        <w:t xml:space="preserve"> </w:t>
      </w:r>
      <w:r w:rsidRPr="00505E82">
        <w:rPr>
          <w:rFonts w:ascii="Arial" w:hAnsi="Arial" w:cs="Arial"/>
          <w:sz w:val="18"/>
        </w:rPr>
        <w:t xml:space="preserve">agar structure </w:t>
      </w:r>
      <w:r w:rsidRPr="00505E82">
        <w:rPr>
          <w:rFonts w:ascii="Arial" w:hAnsi="Arial" w:cs="Arial"/>
          <w:sz w:val="18"/>
        </w:rPr>
        <w:t xml:space="preserve">clear </w:t>
      </w:r>
      <w:proofErr w:type="spellStart"/>
      <w:r w:rsidRPr="00505E82">
        <w:rPr>
          <w:rFonts w:ascii="Arial" w:hAnsi="Arial" w:cs="Arial"/>
          <w:sz w:val="18"/>
        </w:rPr>
        <w:t>na</w:t>
      </w:r>
      <w:proofErr w:type="spellEnd"/>
      <w:r w:rsidRPr="00505E82">
        <w:rPr>
          <w:rFonts w:ascii="Arial" w:hAnsi="Arial" w:cs="Arial"/>
          <w:sz w:val="18"/>
        </w:rPr>
        <w:t xml:space="preserve"> ho.</w:t>
      </w:r>
      <w:r w:rsidR="00A36282">
        <w:rPr>
          <w:rFonts w:ascii="Arial" w:hAnsi="Arial" w:cs="Arial"/>
        </w:rPr>
        <w:br/>
      </w:r>
      <w:r w:rsidRPr="00A36282">
        <w:rPr>
          <w:rFonts w:ascii="Arial" w:hAnsi="Arial" w:cs="Arial"/>
        </w:rPr>
        <w:br/>
      </w:r>
      <w:r w:rsidRPr="00505E82">
        <w:rPr>
          <w:rFonts w:ascii="Arial" w:hAnsi="Arial" w:cs="Arial"/>
          <w:b/>
        </w:rPr>
        <w:t>2. Scalability:</w:t>
      </w:r>
      <w:r w:rsidR="00A36282">
        <w:rPr>
          <w:rFonts w:ascii="Arial" w:hAnsi="Arial" w:cs="Arial"/>
        </w:rPr>
        <w:br/>
      </w:r>
      <w:r w:rsidRPr="00A36282">
        <w:rPr>
          <w:rFonts w:ascii="Arial" w:hAnsi="Arial" w:cs="Arial"/>
        </w:rPr>
        <w:t xml:space="preserve"> </w:t>
      </w:r>
      <w:r w:rsidR="00A36282">
        <w:rPr>
          <w:rFonts w:ascii="Arial" w:hAnsi="Arial" w:cs="Arial"/>
        </w:rPr>
        <w:br/>
      </w:r>
      <w:r w:rsidRPr="00505E82">
        <w:rPr>
          <w:rFonts w:ascii="Arial" w:hAnsi="Arial" w:cs="Arial"/>
          <w:sz w:val="18"/>
        </w:rPr>
        <w:t xml:space="preserve">Pure JavaScript </w:t>
      </w:r>
      <w:proofErr w:type="spellStart"/>
      <w:r w:rsidRPr="00505E82">
        <w:rPr>
          <w:rFonts w:ascii="Arial" w:hAnsi="Arial" w:cs="Arial"/>
          <w:sz w:val="18"/>
        </w:rPr>
        <w:t>mein</w:t>
      </w:r>
      <w:proofErr w:type="spellEnd"/>
      <w:r w:rsidRPr="00505E82">
        <w:rPr>
          <w:rFonts w:ascii="Arial" w:hAnsi="Arial" w:cs="Arial"/>
          <w:sz w:val="18"/>
        </w:rPr>
        <w:t xml:space="preserve"> large-scale applications banana </w:t>
      </w:r>
      <w:proofErr w:type="spellStart"/>
      <w:r w:rsidRPr="00505E82">
        <w:rPr>
          <w:rFonts w:ascii="Arial" w:hAnsi="Arial" w:cs="Arial"/>
          <w:sz w:val="18"/>
        </w:rPr>
        <w:t>mushkil</w:t>
      </w:r>
      <w:proofErr w:type="spellEnd"/>
      <w:r w:rsidRPr="00505E82">
        <w:rPr>
          <w:rFonts w:ascii="Arial" w:hAnsi="Arial" w:cs="Arial"/>
          <w:sz w:val="18"/>
        </w:rPr>
        <w:t xml:space="preserve"> </w:t>
      </w:r>
      <w:proofErr w:type="spellStart"/>
      <w:r w:rsidRPr="00505E82">
        <w:rPr>
          <w:rFonts w:ascii="Arial" w:hAnsi="Arial" w:cs="Arial"/>
          <w:sz w:val="18"/>
        </w:rPr>
        <w:t>hota</w:t>
      </w:r>
      <w:proofErr w:type="spellEnd"/>
      <w:r w:rsidRPr="00505E82">
        <w:rPr>
          <w:rFonts w:ascii="Arial" w:hAnsi="Arial" w:cs="Arial"/>
          <w:sz w:val="18"/>
        </w:rPr>
        <w:t xml:space="preserve"> </w:t>
      </w:r>
      <w:proofErr w:type="spellStart"/>
      <w:r w:rsidRPr="00505E82">
        <w:rPr>
          <w:rFonts w:ascii="Arial" w:hAnsi="Arial" w:cs="Arial"/>
          <w:sz w:val="18"/>
        </w:rPr>
        <w:t>hai</w:t>
      </w:r>
      <w:proofErr w:type="spellEnd"/>
      <w:r w:rsidRPr="00505E82">
        <w:rPr>
          <w:rFonts w:ascii="Arial" w:hAnsi="Arial" w:cs="Arial"/>
          <w:sz w:val="18"/>
        </w:rPr>
        <w:t xml:space="preserve"> — </w:t>
      </w:r>
      <w:proofErr w:type="spellStart"/>
      <w:r w:rsidRPr="00505E82">
        <w:rPr>
          <w:rFonts w:ascii="Arial" w:hAnsi="Arial" w:cs="Arial"/>
          <w:sz w:val="18"/>
        </w:rPr>
        <w:t>naye</w:t>
      </w:r>
      <w:proofErr w:type="spellEnd"/>
      <w:r w:rsidRPr="00505E82">
        <w:rPr>
          <w:rFonts w:ascii="Arial" w:hAnsi="Arial" w:cs="Arial"/>
          <w:sz w:val="18"/>
        </w:rPr>
        <w:t xml:space="preserve"> features add </w:t>
      </w:r>
      <w:proofErr w:type="spellStart"/>
      <w:r w:rsidRPr="00505E82">
        <w:rPr>
          <w:rFonts w:ascii="Arial" w:hAnsi="Arial" w:cs="Arial"/>
          <w:sz w:val="18"/>
        </w:rPr>
        <w:t>karna</w:t>
      </w:r>
      <w:proofErr w:type="spellEnd"/>
      <w:r w:rsidRPr="00505E82">
        <w:rPr>
          <w:rFonts w:ascii="Arial" w:hAnsi="Arial" w:cs="Arial"/>
          <w:sz w:val="18"/>
        </w:rPr>
        <w:t xml:space="preserve"> </w:t>
      </w:r>
      <w:proofErr w:type="spellStart"/>
      <w:r w:rsidRPr="00505E82">
        <w:rPr>
          <w:rFonts w:ascii="Arial" w:hAnsi="Arial" w:cs="Arial"/>
          <w:sz w:val="18"/>
        </w:rPr>
        <w:t>ya</w:t>
      </w:r>
      <w:proofErr w:type="spellEnd"/>
      <w:r w:rsidRPr="00505E82">
        <w:rPr>
          <w:rFonts w:ascii="Arial" w:hAnsi="Arial" w:cs="Arial"/>
          <w:sz w:val="18"/>
        </w:rPr>
        <w:t xml:space="preserve"> modules </w:t>
      </w:r>
      <w:proofErr w:type="spellStart"/>
      <w:proofErr w:type="gramStart"/>
      <w:r w:rsidRPr="00505E82">
        <w:rPr>
          <w:rFonts w:ascii="Arial" w:hAnsi="Arial" w:cs="Arial"/>
          <w:sz w:val="18"/>
        </w:rPr>
        <w:t>ko</w:t>
      </w:r>
      <w:proofErr w:type="spellEnd"/>
      <w:proofErr w:type="gramEnd"/>
      <w:r w:rsidRPr="00505E82">
        <w:rPr>
          <w:rFonts w:ascii="Arial" w:hAnsi="Arial" w:cs="Arial"/>
          <w:sz w:val="18"/>
        </w:rPr>
        <w:t xml:space="preserve"> divide </w:t>
      </w:r>
      <w:proofErr w:type="spellStart"/>
      <w:r w:rsidRPr="00505E82">
        <w:rPr>
          <w:rFonts w:ascii="Arial" w:hAnsi="Arial" w:cs="Arial"/>
          <w:sz w:val="18"/>
        </w:rPr>
        <w:t>karna</w:t>
      </w:r>
      <w:proofErr w:type="spellEnd"/>
      <w:r w:rsidRPr="00505E82">
        <w:rPr>
          <w:rFonts w:ascii="Arial" w:hAnsi="Arial" w:cs="Arial"/>
          <w:sz w:val="18"/>
        </w:rPr>
        <w:t xml:space="preserve"> problematic ho </w:t>
      </w:r>
      <w:proofErr w:type="spellStart"/>
      <w:r w:rsidRPr="00505E82">
        <w:rPr>
          <w:rFonts w:ascii="Arial" w:hAnsi="Arial" w:cs="Arial"/>
          <w:sz w:val="18"/>
        </w:rPr>
        <w:t>jata</w:t>
      </w:r>
      <w:proofErr w:type="spellEnd"/>
      <w:r w:rsidRPr="00505E82">
        <w:rPr>
          <w:rFonts w:ascii="Arial" w:hAnsi="Arial" w:cs="Arial"/>
          <w:sz w:val="18"/>
        </w:rPr>
        <w:t xml:space="preserve"> </w:t>
      </w:r>
      <w:proofErr w:type="spellStart"/>
      <w:r w:rsidRPr="00505E82">
        <w:rPr>
          <w:rFonts w:ascii="Arial" w:hAnsi="Arial" w:cs="Arial"/>
          <w:sz w:val="18"/>
        </w:rPr>
        <w:t>hai</w:t>
      </w:r>
      <w:proofErr w:type="spellEnd"/>
      <w:r w:rsidRPr="00505E82">
        <w:rPr>
          <w:rFonts w:ascii="Arial" w:hAnsi="Arial" w:cs="Arial"/>
          <w:sz w:val="18"/>
        </w:rPr>
        <w:t>.</w:t>
      </w:r>
      <w:r w:rsidR="00A36282" w:rsidRPr="00505E82">
        <w:rPr>
          <w:rFonts w:ascii="Arial" w:hAnsi="Arial" w:cs="Arial"/>
          <w:sz w:val="18"/>
        </w:rPr>
        <w:br/>
      </w:r>
      <w:r w:rsidRPr="00A36282">
        <w:rPr>
          <w:rFonts w:ascii="Arial" w:hAnsi="Arial" w:cs="Arial"/>
        </w:rPr>
        <w:br/>
      </w:r>
      <w:r w:rsidRPr="00505E82">
        <w:rPr>
          <w:rFonts w:ascii="Arial" w:hAnsi="Arial" w:cs="Arial"/>
          <w:b/>
        </w:rPr>
        <w:t xml:space="preserve">3. Team Collaboration: </w:t>
      </w:r>
      <w:r w:rsidR="00A36282" w:rsidRPr="00505E82">
        <w:rPr>
          <w:rFonts w:ascii="Arial" w:hAnsi="Arial" w:cs="Arial"/>
          <w:b/>
        </w:rPr>
        <w:br/>
      </w:r>
      <w:r w:rsidR="00A36282">
        <w:rPr>
          <w:rFonts w:ascii="Arial" w:hAnsi="Arial" w:cs="Arial"/>
        </w:rPr>
        <w:br/>
      </w:r>
      <w:r w:rsidRPr="00505E82">
        <w:rPr>
          <w:rFonts w:ascii="Arial" w:hAnsi="Arial" w:cs="Arial"/>
          <w:sz w:val="18"/>
        </w:rPr>
        <w:t xml:space="preserve">Agar sab </w:t>
      </w:r>
      <w:proofErr w:type="spellStart"/>
      <w:r w:rsidRPr="00505E82">
        <w:rPr>
          <w:rFonts w:ascii="Arial" w:hAnsi="Arial" w:cs="Arial"/>
          <w:sz w:val="18"/>
        </w:rPr>
        <w:t>kuch</w:t>
      </w:r>
      <w:proofErr w:type="spellEnd"/>
      <w:r w:rsidRPr="00505E82">
        <w:rPr>
          <w:rFonts w:ascii="Arial" w:hAnsi="Arial" w:cs="Arial"/>
          <w:sz w:val="18"/>
        </w:rPr>
        <w:t xml:space="preserve"> </w:t>
      </w:r>
      <w:proofErr w:type="spellStart"/>
      <w:r w:rsidRPr="00505E82">
        <w:rPr>
          <w:rFonts w:ascii="Arial" w:hAnsi="Arial" w:cs="Arial"/>
          <w:sz w:val="18"/>
        </w:rPr>
        <w:t>ek</w:t>
      </w:r>
      <w:proofErr w:type="spellEnd"/>
      <w:r w:rsidRPr="00505E82">
        <w:rPr>
          <w:rFonts w:ascii="Arial" w:hAnsi="Arial" w:cs="Arial"/>
          <w:sz w:val="18"/>
        </w:rPr>
        <w:t xml:space="preserve"> hi file </w:t>
      </w:r>
      <w:proofErr w:type="spellStart"/>
      <w:r w:rsidRPr="00505E82">
        <w:rPr>
          <w:rFonts w:ascii="Arial" w:hAnsi="Arial" w:cs="Arial"/>
          <w:sz w:val="18"/>
        </w:rPr>
        <w:t>mein</w:t>
      </w:r>
      <w:proofErr w:type="spellEnd"/>
      <w:r w:rsidRPr="00505E82">
        <w:rPr>
          <w:rFonts w:ascii="Arial" w:hAnsi="Arial" w:cs="Arial"/>
          <w:sz w:val="18"/>
        </w:rPr>
        <w:t xml:space="preserve"> ho to team </w:t>
      </w:r>
      <w:proofErr w:type="gramStart"/>
      <w:r w:rsidRPr="00505E82">
        <w:rPr>
          <w:rFonts w:ascii="Arial" w:hAnsi="Arial" w:cs="Arial"/>
          <w:sz w:val="18"/>
        </w:rPr>
        <w:t>members</w:t>
      </w:r>
      <w:proofErr w:type="gramEnd"/>
      <w:r w:rsidRPr="00505E82">
        <w:rPr>
          <w:rFonts w:ascii="Arial" w:hAnsi="Arial" w:cs="Arial"/>
          <w:sz w:val="18"/>
        </w:rPr>
        <w:t xml:space="preserve"> </w:t>
      </w:r>
      <w:proofErr w:type="spellStart"/>
      <w:r w:rsidRPr="00505E82">
        <w:rPr>
          <w:rFonts w:ascii="Arial" w:hAnsi="Arial" w:cs="Arial"/>
          <w:sz w:val="18"/>
        </w:rPr>
        <w:t>ka</w:t>
      </w:r>
      <w:proofErr w:type="spellEnd"/>
      <w:r w:rsidRPr="00505E82">
        <w:rPr>
          <w:rFonts w:ascii="Arial" w:hAnsi="Arial" w:cs="Arial"/>
          <w:sz w:val="18"/>
        </w:rPr>
        <w:t xml:space="preserve"> code</w:t>
      </w:r>
      <w:r w:rsidRPr="00505E82">
        <w:rPr>
          <w:rFonts w:ascii="Arial" w:hAnsi="Arial" w:cs="Arial"/>
          <w:sz w:val="18"/>
        </w:rPr>
        <w:t xml:space="preserve"> clash </w:t>
      </w:r>
      <w:proofErr w:type="spellStart"/>
      <w:r w:rsidRPr="00505E82">
        <w:rPr>
          <w:rFonts w:ascii="Arial" w:hAnsi="Arial" w:cs="Arial"/>
          <w:sz w:val="18"/>
        </w:rPr>
        <w:t>karta</w:t>
      </w:r>
      <w:proofErr w:type="spellEnd"/>
      <w:r w:rsidRPr="00505E82">
        <w:rPr>
          <w:rFonts w:ascii="Arial" w:hAnsi="Arial" w:cs="Arial"/>
          <w:sz w:val="18"/>
        </w:rPr>
        <w:t xml:space="preserve"> </w:t>
      </w:r>
      <w:proofErr w:type="spellStart"/>
      <w:r w:rsidRPr="00505E82">
        <w:rPr>
          <w:rFonts w:ascii="Arial" w:hAnsi="Arial" w:cs="Arial"/>
          <w:sz w:val="18"/>
        </w:rPr>
        <w:t>hai</w:t>
      </w:r>
      <w:proofErr w:type="spellEnd"/>
      <w:r w:rsidRPr="00505E82">
        <w:rPr>
          <w:rFonts w:ascii="Arial" w:hAnsi="Arial" w:cs="Arial"/>
          <w:sz w:val="18"/>
        </w:rPr>
        <w:t xml:space="preserve">. React </w:t>
      </w:r>
      <w:proofErr w:type="spellStart"/>
      <w:r w:rsidRPr="00505E82">
        <w:rPr>
          <w:rFonts w:ascii="Arial" w:hAnsi="Arial" w:cs="Arial"/>
          <w:sz w:val="18"/>
        </w:rPr>
        <w:t>ka</w:t>
      </w:r>
      <w:proofErr w:type="spellEnd"/>
      <w:r w:rsidRPr="00505E82">
        <w:rPr>
          <w:rFonts w:ascii="Arial" w:hAnsi="Arial" w:cs="Arial"/>
          <w:sz w:val="18"/>
        </w:rPr>
        <w:t xml:space="preserve"> component-based system is problem </w:t>
      </w:r>
      <w:proofErr w:type="spellStart"/>
      <w:proofErr w:type="gramStart"/>
      <w:r w:rsidRPr="00505E82">
        <w:rPr>
          <w:rFonts w:ascii="Arial" w:hAnsi="Arial" w:cs="Arial"/>
          <w:sz w:val="18"/>
        </w:rPr>
        <w:t>ko</w:t>
      </w:r>
      <w:proofErr w:type="spellEnd"/>
      <w:proofErr w:type="gramEnd"/>
      <w:r w:rsidRPr="00505E82">
        <w:rPr>
          <w:rFonts w:ascii="Arial" w:hAnsi="Arial" w:cs="Arial"/>
          <w:sz w:val="18"/>
        </w:rPr>
        <w:t xml:space="preserve"> solve </w:t>
      </w:r>
      <w:proofErr w:type="spellStart"/>
      <w:r w:rsidRPr="00505E82">
        <w:rPr>
          <w:rFonts w:ascii="Arial" w:hAnsi="Arial" w:cs="Arial"/>
          <w:sz w:val="18"/>
        </w:rPr>
        <w:t>karta</w:t>
      </w:r>
      <w:proofErr w:type="spellEnd"/>
      <w:r w:rsidRPr="00505E82">
        <w:rPr>
          <w:rFonts w:ascii="Arial" w:hAnsi="Arial" w:cs="Arial"/>
          <w:sz w:val="18"/>
        </w:rPr>
        <w:t xml:space="preserve"> </w:t>
      </w:r>
      <w:proofErr w:type="spellStart"/>
      <w:r w:rsidRPr="00505E82">
        <w:rPr>
          <w:rFonts w:ascii="Arial" w:hAnsi="Arial" w:cs="Arial"/>
          <w:sz w:val="18"/>
        </w:rPr>
        <w:t>hai</w:t>
      </w:r>
      <w:proofErr w:type="spellEnd"/>
      <w:r w:rsidRPr="00505E82">
        <w:rPr>
          <w:rFonts w:ascii="Arial" w:hAnsi="Arial" w:cs="Arial"/>
          <w:sz w:val="18"/>
        </w:rPr>
        <w:t>.</w:t>
      </w:r>
      <w:r w:rsidR="00A36282" w:rsidRPr="00505E82">
        <w:rPr>
          <w:rFonts w:ascii="Arial" w:hAnsi="Arial" w:cs="Arial"/>
          <w:sz w:val="18"/>
        </w:rPr>
        <w:br/>
      </w:r>
      <w:r w:rsidRPr="00A36282">
        <w:rPr>
          <w:rFonts w:ascii="Arial" w:hAnsi="Arial" w:cs="Arial"/>
        </w:rPr>
        <w:br/>
      </w:r>
      <w:r w:rsidRPr="00505E82">
        <w:rPr>
          <w:rFonts w:ascii="Arial" w:hAnsi="Arial" w:cs="Arial"/>
          <w:b/>
        </w:rPr>
        <w:t>4. Code Security &amp; Clean Structure</w:t>
      </w:r>
      <w:proofErr w:type="gramStart"/>
      <w:r w:rsidRPr="00505E82">
        <w:rPr>
          <w:rFonts w:ascii="Arial" w:hAnsi="Arial" w:cs="Arial"/>
          <w:b/>
        </w:rPr>
        <w:t>:</w:t>
      </w:r>
      <w:proofErr w:type="gramEnd"/>
      <w:r w:rsidR="00A36282" w:rsidRPr="00505E82">
        <w:rPr>
          <w:rFonts w:ascii="Arial" w:hAnsi="Arial" w:cs="Arial"/>
          <w:b/>
        </w:rPr>
        <w:br/>
      </w:r>
      <w:r w:rsidR="00A36282">
        <w:rPr>
          <w:rFonts w:ascii="Arial" w:hAnsi="Arial" w:cs="Arial"/>
        </w:rPr>
        <w:br/>
      </w:r>
      <w:r w:rsidRPr="00505E82">
        <w:rPr>
          <w:rFonts w:ascii="Arial" w:hAnsi="Arial" w:cs="Arial"/>
          <w:sz w:val="18"/>
        </w:rPr>
        <w:t xml:space="preserve">Agar code separate </w:t>
      </w:r>
      <w:proofErr w:type="spellStart"/>
      <w:r w:rsidRPr="00505E82">
        <w:rPr>
          <w:rFonts w:ascii="Arial" w:hAnsi="Arial" w:cs="Arial"/>
          <w:sz w:val="18"/>
        </w:rPr>
        <w:t>aur</w:t>
      </w:r>
      <w:proofErr w:type="spellEnd"/>
      <w:r w:rsidRPr="00505E82">
        <w:rPr>
          <w:rFonts w:ascii="Arial" w:hAnsi="Arial" w:cs="Arial"/>
          <w:sz w:val="18"/>
        </w:rPr>
        <w:t xml:space="preserve"> clean </w:t>
      </w:r>
      <w:proofErr w:type="spellStart"/>
      <w:r w:rsidRPr="00505E82">
        <w:rPr>
          <w:rFonts w:ascii="Arial" w:hAnsi="Arial" w:cs="Arial"/>
          <w:sz w:val="18"/>
        </w:rPr>
        <w:t>na</w:t>
      </w:r>
      <w:proofErr w:type="spellEnd"/>
      <w:r w:rsidRPr="00505E82">
        <w:rPr>
          <w:rFonts w:ascii="Arial" w:hAnsi="Arial" w:cs="Arial"/>
          <w:sz w:val="18"/>
        </w:rPr>
        <w:t xml:space="preserve"> ho to bugs </w:t>
      </w:r>
      <w:proofErr w:type="spellStart"/>
      <w:r w:rsidRPr="00505E82">
        <w:rPr>
          <w:rFonts w:ascii="Arial" w:hAnsi="Arial" w:cs="Arial"/>
          <w:sz w:val="18"/>
        </w:rPr>
        <w:t>aur</w:t>
      </w:r>
      <w:proofErr w:type="spellEnd"/>
      <w:r w:rsidRPr="00505E82">
        <w:rPr>
          <w:rFonts w:ascii="Arial" w:hAnsi="Arial" w:cs="Arial"/>
          <w:sz w:val="18"/>
        </w:rPr>
        <w:t xml:space="preserve"> security issues </w:t>
      </w:r>
      <w:proofErr w:type="spellStart"/>
      <w:r w:rsidRPr="00505E82">
        <w:rPr>
          <w:rFonts w:ascii="Arial" w:hAnsi="Arial" w:cs="Arial"/>
          <w:sz w:val="18"/>
        </w:rPr>
        <w:t>zyada</w:t>
      </w:r>
      <w:proofErr w:type="spellEnd"/>
      <w:r w:rsidRPr="00505E82">
        <w:rPr>
          <w:rFonts w:ascii="Arial" w:hAnsi="Arial" w:cs="Arial"/>
          <w:sz w:val="18"/>
        </w:rPr>
        <w:t xml:space="preserve"> </w:t>
      </w:r>
      <w:proofErr w:type="spellStart"/>
      <w:r w:rsidRPr="00505E82">
        <w:rPr>
          <w:rFonts w:ascii="Arial" w:hAnsi="Arial" w:cs="Arial"/>
          <w:sz w:val="18"/>
        </w:rPr>
        <w:t>hotay</w:t>
      </w:r>
      <w:proofErr w:type="spellEnd"/>
      <w:r w:rsidRPr="00505E82">
        <w:rPr>
          <w:rFonts w:ascii="Arial" w:hAnsi="Arial" w:cs="Arial"/>
          <w:sz w:val="18"/>
        </w:rPr>
        <w:t xml:space="preserve"> </w:t>
      </w:r>
      <w:proofErr w:type="spellStart"/>
      <w:r w:rsidRPr="00505E82">
        <w:rPr>
          <w:rFonts w:ascii="Arial" w:hAnsi="Arial" w:cs="Arial"/>
          <w:sz w:val="18"/>
        </w:rPr>
        <w:t>hain</w:t>
      </w:r>
      <w:proofErr w:type="spellEnd"/>
      <w:r w:rsidRPr="00505E82">
        <w:rPr>
          <w:rFonts w:ascii="Arial" w:hAnsi="Arial" w:cs="Arial"/>
          <w:sz w:val="18"/>
        </w:rPr>
        <w:t xml:space="preserve">. React predefined structure follow </w:t>
      </w:r>
      <w:proofErr w:type="spellStart"/>
      <w:r w:rsidRPr="00505E82">
        <w:rPr>
          <w:rFonts w:ascii="Arial" w:hAnsi="Arial" w:cs="Arial"/>
          <w:sz w:val="18"/>
        </w:rPr>
        <w:t>karta</w:t>
      </w:r>
      <w:proofErr w:type="spellEnd"/>
      <w:r w:rsidRPr="00505E82">
        <w:rPr>
          <w:rFonts w:ascii="Arial" w:hAnsi="Arial" w:cs="Arial"/>
          <w:sz w:val="18"/>
        </w:rPr>
        <w:t xml:space="preserve"> </w:t>
      </w:r>
      <w:proofErr w:type="spellStart"/>
      <w:r w:rsidRPr="00505E82">
        <w:rPr>
          <w:rFonts w:ascii="Arial" w:hAnsi="Arial" w:cs="Arial"/>
          <w:sz w:val="18"/>
        </w:rPr>
        <w:t>hai</w:t>
      </w:r>
      <w:proofErr w:type="spellEnd"/>
      <w:r w:rsidRPr="00505E82">
        <w:rPr>
          <w:rFonts w:ascii="Arial" w:hAnsi="Arial" w:cs="Arial"/>
          <w:sz w:val="18"/>
        </w:rPr>
        <w:t xml:space="preserve"> </w:t>
      </w:r>
      <w:proofErr w:type="gramStart"/>
      <w:r w:rsidRPr="00505E82">
        <w:rPr>
          <w:rFonts w:ascii="Arial" w:hAnsi="Arial" w:cs="Arial"/>
          <w:sz w:val="18"/>
        </w:rPr>
        <w:t>jo</w:t>
      </w:r>
      <w:proofErr w:type="gramEnd"/>
      <w:r w:rsidRPr="00505E82">
        <w:rPr>
          <w:rFonts w:ascii="Arial" w:hAnsi="Arial" w:cs="Arial"/>
          <w:sz w:val="18"/>
        </w:rPr>
        <w:t xml:space="preserve"> secure codi</w:t>
      </w:r>
      <w:r w:rsidRPr="00505E82">
        <w:rPr>
          <w:rFonts w:ascii="Arial" w:hAnsi="Arial" w:cs="Arial"/>
          <w:sz w:val="18"/>
        </w:rPr>
        <w:t xml:space="preserve">ng </w:t>
      </w:r>
      <w:proofErr w:type="spellStart"/>
      <w:r w:rsidRPr="00505E82">
        <w:rPr>
          <w:rFonts w:ascii="Arial" w:hAnsi="Arial" w:cs="Arial"/>
          <w:sz w:val="18"/>
        </w:rPr>
        <w:t>mein</w:t>
      </w:r>
      <w:proofErr w:type="spellEnd"/>
      <w:r w:rsidRPr="00505E82">
        <w:rPr>
          <w:rFonts w:ascii="Arial" w:hAnsi="Arial" w:cs="Arial"/>
          <w:sz w:val="18"/>
        </w:rPr>
        <w:t xml:space="preserve"> </w:t>
      </w:r>
      <w:proofErr w:type="spellStart"/>
      <w:r w:rsidRPr="00505E82">
        <w:rPr>
          <w:rFonts w:ascii="Arial" w:hAnsi="Arial" w:cs="Arial"/>
          <w:sz w:val="18"/>
        </w:rPr>
        <w:t>madad</w:t>
      </w:r>
      <w:proofErr w:type="spellEnd"/>
      <w:r w:rsidRPr="00505E82">
        <w:rPr>
          <w:rFonts w:ascii="Arial" w:hAnsi="Arial" w:cs="Arial"/>
          <w:sz w:val="18"/>
        </w:rPr>
        <w:t xml:space="preserve"> </w:t>
      </w:r>
      <w:proofErr w:type="spellStart"/>
      <w:r w:rsidRPr="00505E82">
        <w:rPr>
          <w:rFonts w:ascii="Arial" w:hAnsi="Arial" w:cs="Arial"/>
          <w:sz w:val="18"/>
        </w:rPr>
        <w:t>karta</w:t>
      </w:r>
      <w:proofErr w:type="spellEnd"/>
      <w:r w:rsidRPr="00505E82">
        <w:rPr>
          <w:rFonts w:ascii="Arial" w:hAnsi="Arial" w:cs="Arial"/>
          <w:sz w:val="18"/>
        </w:rPr>
        <w:t xml:space="preserve"> </w:t>
      </w:r>
      <w:proofErr w:type="spellStart"/>
      <w:r w:rsidRPr="00505E82">
        <w:rPr>
          <w:rFonts w:ascii="Arial" w:hAnsi="Arial" w:cs="Arial"/>
          <w:sz w:val="18"/>
        </w:rPr>
        <w:t>hai</w:t>
      </w:r>
      <w:proofErr w:type="spellEnd"/>
      <w:r w:rsidRPr="00505E82">
        <w:rPr>
          <w:rFonts w:ascii="Arial" w:hAnsi="Arial" w:cs="Arial"/>
          <w:sz w:val="18"/>
        </w:rPr>
        <w:t>.</w:t>
      </w:r>
      <w:r w:rsidRPr="00505E82">
        <w:rPr>
          <w:rFonts w:ascii="Arial" w:hAnsi="Arial" w:cs="Arial"/>
          <w:sz w:val="18"/>
        </w:rPr>
        <w:br/>
      </w:r>
    </w:p>
    <w:p w14:paraId="4DEA7B48" w14:textId="77777777" w:rsidR="00120C81" w:rsidRPr="00505E82" w:rsidRDefault="004B7346">
      <w:pPr>
        <w:pStyle w:val="Heading2"/>
        <w:rPr>
          <w:rFonts w:ascii="Arial" w:hAnsi="Arial" w:cs="Arial"/>
          <w:color w:val="auto"/>
        </w:rPr>
      </w:pPr>
      <w:r w:rsidRPr="00505E82">
        <w:rPr>
          <w:rFonts w:ascii="Segoe UI Symbol" w:hAnsi="Segoe UI Symbol" w:cs="Segoe UI Symbol"/>
          <w:color w:val="auto"/>
        </w:rPr>
        <w:t>🔍</w:t>
      </w:r>
      <w:r w:rsidRPr="00505E82">
        <w:rPr>
          <w:rFonts w:ascii="Arial" w:hAnsi="Arial" w:cs="Arial"/>
          <w:color w:val="auto"/>
        </w:rPr>
        <w:t xml:space="preserve"> Additional Notes</w:t>
      </w:r>
    </w:p>
    <w:p w14:paraId="37886175" w14:textId="77777777" w:rsidR="00120C81" w:rsidRPr="00505E82" w:rsidRDefault="004B7346">
      <w:pPr>
        <w:rPr>
          <w:rFonts w:ascii="Arial" w:hAnsi="Arial" w:cs="Arial"/>
          <w:sz w:val="18"/>
        </w:rPr>
      </w:pPr>
      <w:r w:rsidRPr="00A36282">
        <w:rPr>
          <w:rFonts w:ascii="Arial" w:hAnsi="Arial" w:cs="Arial"/>
        </w:rPr>
        <w:br/>
      </w:r>
      <w:r w:rsidRPr="00505E82">
        <w:rPr>
          <w:rFonts w:ascii="Arial" w:hAnsi="Arial" w:cs="Arial"/>
          <w:sz w:val="18"/>
        </w:rPr>
        <w:t xml:space="preserve">- React </w:t>
      </w:r>
      <w:proofErr w:type="spellStart"/>
      <w:r w:rsidRPr="00505E82">
        <w:rPr>
          <w:rFonts w:ascii="Arial" w:hAnsi="Arial" w:cs="Arial"/>
          <w:sz w:val="18"/>
        </w:rPr>
        <w:t>aik</w:t>
      </w:r>
      <w:proofErr w:type="spellEnd"/>
      <w:r w:rsidRPr="00505E82">
        <w:rPr>
          <w:rFonts w:ascii="Arial" w:hAnsi="Arial" w:cs="Arial"/>
          <w:sz w:val="18"/>
        </w:rPr>
        <w:t xml:space="preserve"> JavaScript library </w:t>
      </w:r>
      <w:proofErr w:type="spellStart"/>
      <w:r w:rsidRPr="00505E82">
        <w:rPr>
          <w:rFonts w:ascii="Arial" w:hAnsi="Arial" w:cs="Arial"/>
          <w:sz w:val="18"/>
        </w:rPr>
        <w:t>hai</w:t>
      </w:r>
      <w:proofErr w:type="spellEnd"/>
      <w:r w:rsidRPr="00505E82">
        <w:rPr>
          <w:rFonts w:ascii="Arial" w:hAnsi="Arial" w:cs="Arial"/>
          <w:sz w:val="18"/>
        </w:rPr>
        <w:t xml:space="preserve"> </w:t>
      </w:r>
      <w:proofErr w:type="gramStart"/>
      <w:r w:rsidRPr="00505E82">
        <w:rPr>
          <w:rFonts w:ascii="Arial" w:hAnsi="Arial" w:cs="Arial"/>
          <w:sz w:val="18"/>
        </w:rPr>
        <w:t>jo</w:t>
      </w:r>
      <w:proofErr w:type="gramEnd"/>
      <w:r w:rsidRPr="00505E82">
        <w:rPr>
          <w:rFonts w:ascii="Arial" w:hAnsi="Arial" w:cs="Arial"/>
          <w:sz w:val="18"/>
        </w:rPr>
        <w:t xml:space="preserve"> mostly UI (User Interface) </w:t>
      </w:r>
      <w:proofErr w:type="spellStart"/>
      <w:r w:rsidRPr="00505E82">
        <w:rPr>
          <w:rFonts w:ascii="Arial" w:hAnsi="Arial" w:cs="Arial"/>
          <w:sz w:val="18"/>
        </w:rPr>
        <w:t>banane</w:t>
      </w:r>
      <w:proofErr w:type="spellEnd"/>
      <w:r w:rsidRPr="00505E82">
        <w:rPr>
          <w:rFonts w:ascii="Arial" w:hAnsi="Arial" w:cs="Arial"/>
          <w:sz w:val="18"/>
        </w:rPr>
        <w:t xml:space="preserve"> </w:t>
      </w:r>
      <w:proofErr w:type="spellStart"/>
      <w:r w:rsidRPr="00505E82">
        <w:rPr>
          <w:rFonts w:ascii="Arial" w:hAnsi="Arial" w:cs="Arial"/>
          <w:sz w:val="18"/>
        </w:rPr>
        <w:t>ke</w:t>
      </w:r>
      <w:proofErr w:type="spellEnd"/>
      <w:r w:rsidRPr="00505E82">
        <w:rPr>
          <w:rFonts w:ascii="Arial" w:hAnsi="Arial" w:cs="Arial"/>
          <w:sz w:val="18"/>
        </w:rPr>
        <w:t xml:space="preserve"> </w:t>
      </w:r>
      <w:proofErr w:type="spellStart"/>
      <w:r w:rsidRPr="00505E82">
        <w:rPr>
          <w:rFonts w:ascii="Arial" w:hAnsi="Arial" w:cs="Arial"/>
          <w:sz w:val="18"/>
        </w:rPr>
        <w:t>liye</w:t>
      </w:r>
      <w:proofErr w:type="spellEnd"/>
      <w:r w:rsidRPr="00505E82">
        <w:rPr>
          <w:rFonts w:ascii="Arial" w:hAnsi="Arial" w:cs="Arial"/>
          <w:sz w:val="18"/>
        </w:rPr>
        <w:t xml:space="preserve"> use </w:t>
      </w:r>
      <w:proofErr w:type="spellStart"/>
      <w:r w:rsidRPr="00505E82">
        <w:rPr>
          <w:rFonts w:ascii="Arial" w:hAnsi="Arial" w:cs="Arial"/>
          <w:sz w:val="18"/>
        </w:rPr>
        <w:t>hoti</w:t>
      </w:r>
      <w:proofErr w:type="spellEnd"/>
      <w:r w:rsidRPr="00505E82">
        <w:rPr>
          <w:rFonts w:ascii="Arial" w:hAnsi="Arial" w:cs="Arial"/>
          <w:sz w:val="18"/>
        </w:rPr>
        <w:t xml:space="preserve"> </w:t>
      </w:r>
      <w:proofErr w:type="spellStart"/>
      <w:r w:rsidRPr="00505E82">
        <w:rPr>
          <w:rFonts w:ascii="Arial" w:hAnsi="Arial" w:cs="Arial"/>
          <w:sz w:val="18"/>
        </w:rPr>
        <w:t>hai</w:t>
      </w:r>
      <w:proofErr w:type="spellEnd"/>
      <w:r w:rsidRPr="00505E82">
        <w:rPr>
          <w:rFonts w:ascii="Arial" w:hAnsi="Arial" w:cs="Arial"/>
          <w:sz w:val="18"/>
        </w:rPr>
        <w:t>.</w:t>
      </w:r>
      <w:r w:rsidRPr="00505E82">
        <w:rPr>
          <w:rFonts w:ascii="Arial" w:hAnsi="Arial" w:cs="Arial"/>
          <w:sz w:val="18"/>
        </w:rPr>
        <w:br/>
      </w:r>
      <w:r w:rsidR="00505E82">
        <w:rPr>
          <w:rFonts w:ascii="Arial" w:hAnsi="Arial" w:cs="Arial"/>
          <w:sz w:val="18"/>
        </w:rPr>
        <w:br/>
      </w:r>
      <w:r w:rsidRPr="00505E82">
        <w:rPr>
          <w:rFonts w:ascii="Arial" w:hAnsi="Arial" w:cs="Arial"/>
          <w:sz w:val="18"/>
        </w:rPr>
        <w:t xml:space="preserve">- </w:t>
      </w:r>
      <w:proofErr w:type="spellStart"/>
      <w:r w:rsidRPr="00505E82">
        <w:rPr>
          <w:rFonts w:ascii="Arial" w:hAnsi="Arial" w:cs="Arial"/>
          <w:sz w:val="18"/>
        </w:rPr>
        <w:t>Isme</w:t>
      </w:r>
      <w:proofErr w:type="spellEnd"/>
      <w:r w:rsidRPr="00505E82">
        <w:rPr>
          <w:rFonts w:ascii="Arial" w:hAnsi="Arial" w:cs="Arial"/>
          <w:sz w:val="18"/>
        </w:rPr>
        <w:t xml:space="preserve"> JavaScript </w:t>
      </w:r>
      <w:proofErr w:type="spellStart"/>
      <w:r w:rsidRPr="00505E82">
        <w:rPr>
          <w:rFonts w:ascii="Arial" w:hAnsi="Arial" w:cs="Arial"/>
          <w:sz w:val="18"/>
        </w:rPr>
        <w:t>ke</w:t>
      </w:r>
      <w:proofErr w:type="spellEnd"/>
      <w:r w:rsidRPr="00505E82">
        <w:rPr>
          <w:rFonts w:ascii="Arial" w:hAnsi="Arial" w:cs="Arial"/>
          <w:sz w:val="18"/>
        </w:rPr>
        <w:t xml:space="preserve"> </w:t>
      </w:r>
      <w:proofErr w:type="spellStart"/>
      <w:r w:rsidRPr="00505E82">
        <w:rPr>
          <w:rFonts w:ascii="Arial" w:hAnsi="Arial" w:cs="Arial"/>
          <w:sz w:val="18"/>
        </w:rPr>
        <w:t>tamam</w:t>
      </w:r>
      <w:proofErr w:type="spellEnd"/>
      <w:r w:rsidRPr="00505E82">
        <w:rPr>
          <w:rFonts w:ascii="Arial" w:hAnsi="Arial" w:cs="Arial"/>
          <w:sz w:val="18"/>
        </w:rPr>
        <w:t xml:space="preserve"> features </w:t>
      </w:r>
      <w:proofErr w:type="spellStart"/>
      <w:r w:rsidRPr="00505E82">
        <w:rPr>
          <w:rFonts w:ascii="Arial" w:hAnsi="Arial" w:cs="Arial"/>
          <w:sz w:val="18"/>
        </w:rPr>
        <w:t>hotay</w:t>
      </w:r>
      <w:proofErr w:type="spellEnd"/>
      <w:r w:rsidRPr="00505E82">
        <w:rPr>
          <w:rFonts w:ascii="Arial" w:hAnsi="Arial" w:cs="Arial"/>
          <w:sz w:val="18"/>
        </w:rPr>
        <w:t xml:space="preserve"> </w:t>
      </w:r>
      <w:proofErr w:type="spellStart"/>
      <w:r w:rsidRPr="00505E82">
        <w:rPr>
          <w:rFonts w:ascii="Arial" w:hAnsi="Arial" w:cs="Arial"/>
          <w:sz w:val="18"/>
        </w:rPr>
        <w:t>hain</w:t>
      </w:r>
      <w:proofErr w:type="spellEnd"/>
      <w:r w:rsidRPr="00505E82">
        <w:rPr>
          <w:rFonts w:ascii="Arial" w:hAnsi="Arial" w:cs="Arial"/>
          <w:sz w:val="18"/>
        </w:rPr>
        <w:t xml:space="preserve"> </w:t>
      </w:r>
      <w:proofErr w:type="spellStart"/>
      <w:r w:rsidRPr="00505E82">
        <w:rPr>
          <w:rFonts w:ascii="Arial" w:hAnsi="Arial" w:cs="Arial"/>
          <w:sz w:val="18"/>
        </w:rPr>
        <w:t>kyun</w:t>
      </w:r>
      <w:proofErr w:type="spellEnd"/>
      <w:r w:rsidRPr="00505E82">
        <w:rPr>
          <w:rFonts w:ascii="Arial" w:hAnsi="Arial" w:cs="Arial"/>
          <w:sz w:val="18"/>
        </w:rPr>
        <w:t xml:space="preserve"> </w:t>
      </w:r>
      <w:proofErr w:type="spellStart"/>
      <w:r w:rsidRPr="00505E82">
        <w:rPr>
          <w:rFonts w:ascii="Arial" w:hAnsi="Arial" w:cs="Arial"/>
          <w:sz w:val="18"/>
        </w:rPr>
        <w:t>ke</w:t>
      </w:r>
      <w:proofErr w:type="spellEnd"/>
      <w:r w:rsidRPr="00505E82">
        <w:rPr>
          <w:rFonts w:ascii="Arial" w:hAnsi="Arial" w:cs="Arial"/>
          <w:sz w:val="18"/>
        </w:rPr>
        <w:t xml:space="preserve"> ye JavaScript par based </w:t>
      </w:r>
      <w:proofErr w:type="spellStart"/>
      <w:r w:rsidRPr="00505E82">
        <w:rPr>
          <w:rFonts w:ascii="Arial" w:hAnsi="Arial" w:cs="Arial"/>
          <w:sz w:val="18"/>
        </w:rPr>
        <w:t>hai</w:t>
      </w:r>
      <w:proofErr w:type="spellEnd"/>
      <w:r w:rsidRPr="00505E82">
        <w:rPr>
          <w:rFonts w:ascii="Arial" w:hAnsi="Arial" w:cs="Arial"/>
          <w:sz w:val="18"/>
        </w:rPr>
        <w:t>.</w:t>
      </w:r>
      <w:r w:rsidRPr="00505E82">
        <w:rPr>
          <w:rFonts w:ascii="Arial" w:hAnsi="Arial" w:cs="Arial"/>
          <w:sz w:val="18"/>
        </w:rPr>
        <w:br/>
      </w:r>
      <w:r w:rsidR="00505E82">
        <w:rPr>
          <w:rFonts w:ascii="Arial" w:hAnsi="Arial" w:cs="Arial"/>
          <w:sz w:val="18"/>
        </w:rPr>
        <w:br/>
      </w:r>
      <w:r w:rsidRPr="00505E82">
        <w:rPr>
          <w:rFonts w:ascii="Arial" w:hAnsi="Arial" w:cs="Arial"/>
          <w:sz w:val="18"/>
        </w:rPr>
        <w:t xml:space="preserve">- React </w:t>
      </w:r>
      <w:proofErr w:type="spellStart"/>
      <w:r w:rsidRPr="00505E82">
        <w:rPr>
          <w:rFonts w:ascii="Arial" w:hAnsi="Arial" w:cs="Arial"/>
          <w:sz w:val="18"/>
        </w:rPr>
        <w:t>mein</w:t>
      </w:r>
      <w:proofErr w:type="spellEnd"/>
      <w:r w:rsidRPr="00505E82">
        <w:rPr>
          <w:rFonts w:ascii="Arial" w:hAnsi="Arial" w:cs="Arial"/>
          <w:sz w:val="18"/>
        </w:rPr>
        <w:t xml:space="preserve"> component-based sy</w:t>
      </w:r>
      <w:r w:rsidRPr="00505E82">
        <w:rPr>
          <w:rFonts w:ascii="Arial" w:hAnsi="Arial" w:cs="Arial"/>
          <w:sz w:val="18"/>
        </w:rPr>
        <w:t xml:space="preserve">stem </w:t>
      </w:r>
      <w:proofErr w:type="spellStart"/>
      <w:r w:rsidRPr="00505E82">
        <w:rPr>
          <w:rFonts w:ascii="Arial" w:hAnsi="Arial" w:cs="Arial"/>
          <w:sz w:val="18"/>
        </w:rPr>
        <w:t>hota</w:t>
      </w:r>
      <w:proofErr w:type="spellEnd"/>
      <w:r w:rsidRPr="00505E82">
        <w:rPr>
          <w:rFonts w:ascii="Arial" w:hAnsi="Arial" w:cs="Arial"/>
          <w:sz w:val="18"/>
        </w:rPr>
        <w:t xml:space="preserve"> </w:t>
      </w:r>
      <w:proofErr w:type="spellStart"/>
      <w:r w:rsidRPr="00505E82">
        <w:rPr>
          <w:rFonts w:ascii="Arial" w:hAnsi="Arial" w:cs="Arial"/>
          <w:sz w:val="18"/>
        </w:rPr>
        <w:t>hai</w:t>
      </w:r>
      <w:proofErr w:type="spellEnd"/>
      <w:r w:rsidRPr="00505E82">
        <w:rPr>
          <w:rFonts w:ascii="Arial" w:hAnsi="Arial" w:cs="Arial"/>
          <w:sz w:val="18"/>
        </w:rPr>
        <w:t xml:space="preserve"> </w:t>
      </w:r>
      <w:proofErr w:type="spellStart"/>
      <w:r w:rsidRPr="00505E82">
        <w:rPr>
          <w:rFonts w:ascii="Arial" w:hAnsi="Arial" w:cs="Arial"/>
          <w:sz w:val="18"/>
        </w:rPr>
        <w:t>jisme</w:t>
      </w:r>
      <w:proofErr w:type="spellEnd"/>
      <w:r w:rsidRPr="00505E82">
        <w:rPr>
          <w:rFonts w:ascii="Arial" w:hAnsi="Arial" w:cs="Arial"/>
          <w:sz w:val="18"/>
        </w:rPr>
        <w:t xml:space="preserve"> code </w:t>
      </w:r>
      <w:proofErr w:type="spellStart"/>
      <w:r w:rsidRPr="00505E82">
        <w:rPr>
          <w:rFonts w:ascii="Arial" w:hAnsi="Arial" w:cs="Arial"/>
          <w:sz w:val="18"/>
        </w:rPr>
        <w:t>choti</w:t>
      </w:r>
      <w:proofErr w:type="spellEnd"/>
      <w:r w:rsidRPr="00505E82">
        <w:rPr>
          <w:rFonts w:ascii="Arial" w:hAnsi="Arial" w:cs="Arial"/>
          <w:sz w:val="18"/>
        </w:rPr>
        <w:t xml:space="preserve"> </w:t>
      </w:r>
      <w:proofErr w:type="spellStart"/>
      <w:r w:rsidRPr="00505E82">
        <w:rPr>
          <w:rFonts w:ascii="Arial" w:hAnsi="Arial" w:cs="Arial"/>
          <w:sz w:val="18"/>
        </w:rPr>
        <w:t>choti</w:t>
      </w:r>
      <w:proofErr w:type="spellEnd"/>
      <w:r w:rsidRPr="00505E82">
        <w:rPr>
          <w:rFonts w:ascii="Arial" w:hAnsi="Arial" w:cs="Arial"/>
          <w:sz w:val="18"/>
        </w:rPr>
        <w:t xml:space="preserve"> files/components </w:t>
      </w:r>
      <w:proofErr w:type="spellStart"/>
      <w:r w:rsidRPr="00505E82">
        <w:rPr>
          <w:rFonts w:ascii="Arial" w:hAnsi="Arial" w:cs="Arial"/>
          <w:sz w:val="18"/>
        </w:rPr>
        <w:t>mein</w:t>
      </w:r>
      <w:proofErr w:type="spellEnd"/>
      <w:r w:rsidRPr="00505E82">
        <w:rPr>
          <w:rFonts w:ascii="Arial" w:hAnsi="Arial" w:cs="Arial"/>
          <w:sz w:val="18"/>
        </w:rPr>
        <w:t xml:space="preserve"> </w:t>
      </w:r>
      <w:proofErr w:type="spellStart"/>
      <w:r w:rsidRPr="00505E82">
        <w:rPr>
          <w:rFonts w:ascii="Arial" w:hAnsi="Arial" w:cs="Arial"/>
          <w:sz w:val="18"/>
        </w:rPr>
        <w:t>likha</w:t>
      </w:r>
      <w:proofErr w:type="spellEnd"/>
      <w:r w:rsidRPr="00505E82">
        <w:rPr>
          <w:rFonts w:ascii="Arial" w:hAnsi="Arial" w:cs="Arial"/>
          <w:sz w:val="18"/>
        </w:rPr>
        <w:t xml:space="preserve"> </w:t>
      </w:r>
      <w:proofErr w:type="spellStart"/>
      <w:r w:rsidRPr="00505E82">
        <w:rPr>
          <w:rFonts w:ascii="Arial" w:hAnsi="Arial" w:cs="Arial"/>
          <w:sz w:val="18"/>
        </w:rPr>
        <w:t>jata</w:t>
      </w:r>
      <w:proofErr w:type="spellEnd"/>
      <w:r w:rsidRPr="00505E82">
        <w:rPr>
          <w:rFonts w:ascii="Arial" w:hAnsi="Arial" w:cs="Arial"/>
          <w:sz w:val="18"/>
        </w:rPr>
        <w:t xml:space="preserve"> </w:t>
      </w:r>
      <w:proofErr w:type="spellStart"/>
      <w:r w:rsidRPr="00505E82">
        <w:rPr>
          <w:rFonts w:ascii="Arial" w:hAnsi="Arial" w:cs="Arial"/>
          <w:sz w:val="18"/>
        </w:rPr>
        <w:t>hai</w:t>
      </w:r>
      <w:proofErr w:type="spellEnd"/>
      <w:r w:rsidRPr="00505E82">
        <w:rPr>
          <w:rFonts w:ascii="Arial" w:hAnsi="Arial" w:cs="Arial"/>
          <w:sz w:val="18"/>
        </w:rPr>
        <w:t>.</w:t>
      </w:r>
      <w:r w:rsidRPr="00505E82">
        <w:rPr>
          <w:rFonts w:ascii="Arial" w:hAnsi="Arial" w:cs="Arial"/>
          <w:sz w:val="18"/>
        </w:rPr>
        <w:br/>
      </w:r>
      <w:r w:rsidRPr="00505E82">
        <w:rPr>
          <w:rFonts w:ascii="Arial" w:hAnsi="Arial" w:cs="Arial"/>
          <w:sz w:val="18"/>
        </w:rPr>
        <w:t xml:space="preserve">- Ye code </w:t>
      </w:r>
      <w:proofErr w:type="spellStart"/>
      <w:proofErr w:type="gramStart"/>
      <w:r w:rsidRPr="00505E82">
        <w:rPr>
          <w:rFonts w:ascii="Arial" w:hAnsi="Arial" w:cs="Arial"/>
          <w:sz w:val="18"/>
        </w:rPr>
        <w:t>ko</w:t>
      </w:r>
      <w:proofErr w:type="spellEnd"/>
      <w:proofErr w:type="gramEnd"/>
      <w:r w:rsidRPr="00505E82">
        <w:rPr>
          <w:rFonts w:ascii="Arial" w:hAnsi="Arial" w:cs="Arial"/>
          <w:sz w:val="18"/>
        </w:rPr>
        <w:t xml:space="preserve"> reusable, testable, </w:t>
      </w:r>
      <w:proofErr w:type="spellStart"/>
      <w:r w:rsidRPr="00505E82">
        <w:rPr>
          <w:rFonts w:ascii="Arial" w:hAnsi="Arial" w:cs="Arial"/>
          <w:sz w:val="18"/>
        </w:rPr>
        <w:t>aur</w:t>
      </w:r>
      <w:proofErr w:type="spellEnd"/>
      <w:r w:rsidRPr="00505E82">
        <w:rPr>
          <w:rFonts w:ascii="Arial" w:hAnsi="Arial" w:cs="Arial"/>
          <w:sz w:val="18"/>
        </w:rPr>
        <w:t xml:space="preserve"> manageable </w:t>
      </w:r>
      <w:proofErr w:type="spellStart"/>
      <w:r w:rsidRPr="00505E82">
        <w:rPr>
          <w:rFonts w:ascii="Arial" w:hAnsi="Arial" w:cs="Arial"/>
          <w:sz w:val="18"/>
        </w:rPr>
        <w:t>banata</w:t>
      </w:r>
      <w:proofErr w:type="spellEnd"/>
      <w:r w:rsidRPr="00505E82">
        <w:rPr>
          <w:rFonts w:ascii="Arial" w:hAnsi="Arial" w:cs="Arial"/>
          <w:sz w:val="18"/>
        </w:rPr>
        <w:t xml:space="preserve"> </w:t>
      </w:r>
      <w:proofErr w:type="spellStart"/>
      <w:r w:rsidRPr="00505E82">
        <w:rPr>
          <w:rFonts w:ascii="Arial" w:hAnsi="Arial" w:cs="Arial"/>
          <w:sz w:val="18"/>
        </w:rPr>
        <w:t>hai</w:t>
      </w:r>
      <w:proofErr w:type="spellEnd"/>
      <w:r w:rsidRPr="00505E82">
        <w:rPr>
          <w:rFonts w:ascii="Arial" w:hAnsi="Arial" w:cs="Arial"/>
          <w:sz w:val="18"/>
        </w:rPr>
        <w:t>.</w:t>
      </w:r>
      <w:r w:rsidRPr="00505E82">
        <w:rPr>
          <w:rFonts w:ascii="Arial" w:hAnsi="Arial" w:cs="Arial"/>
          <w:sz w:val="18"/>
        </w:rPr>
        <w:br/>
      </w:r>
      <w:r w:rsidR="00505E82">
        <w:rPr>
          <w:rFonts w:ascii="Arial" w:hAnsi="Arial" w:cs="Arial"/>
          <w:sz w:val="18"/>
        </w:rPr>
        <w:br/>
      </w:r>
      <w:r w:rsidRPr="00505E82">
        <w:rPr>
          <w:rFonts w:ascii="Arial" w:hAnsi="Arial" w:cs="Arial"/>
          <w:sz w:val="18"/>
        </w:rPr>
        <w:t xml:space="preserve">- Agar </w:t>
      </w:r>
      <w:proofErr w:type="spellStart"/>
      <w:r w:rsidRPr="00505E82">
        <w:rPr>
          <w:rFonts w:ascii="Arial" w:hAnsi="Arial" w:cs="Arial"/>
          <w:sz w:val="18"/>
        </w:rPr>
        <w:t>aapke</w:t>
      </w:r>
      <w:proofErr w:type="spellEnd"/>
      <w:r w:rsidRPr="00505E82">
        <w:rPr>
          <w:rFonts w:ascii="Arial" w:hAnsi="Arial" w:cs="Arial"/>
          <w:sz w:val="18"/>
        </w:rPr>
        <w:t xml:space="preserve"> </w:t>
      </w:r>
      <w:proofErr w:type="spellStart"/>
      <w:r w:rsidRPr="00505E82">
        <w:rPr>
          <w:rFonts w:ascii="Arial" w:hAnsi="Arial" w:cs="Arial"/>
          <w:sz w:val="18"/>
        </w:rPr>
        <w:t>paas</w:t>
      </w:r>
      <w:proofErr w:type="spellEnd"/>
      <w:r w:rsidRPr="00505E82">
        <w:rPr>
          <w:rFonts w:ascii="Arial" w:hAnsi="Arial" w:cs="Arial"/>
          <w:sz w:val="18"/>
        </w:rPr>
        <w:t xml:space="preserve"> 10–15 </w:t>
      </w:r>
      <w:proofErr w:type="spellStart"/>
      <w:r w:rsidRPr="00505E82">
        <w:rPr>
          <w:rFonts w:ascii="Arial" w:hAnsi="Arial" w:cs="Arial"/>
          <w:sz w:val="18"/>
        </w:rPr>
        <w:t>saal</w:t>
      </w:r>
      <w:proofErr w:type="spellEnd"/>
      <w:r w:rsidRPr="00505E82">
        <w:rPr>
          <w:rFonts w:ascii="Arial" w:hAnsi="Arial" w:cs="Arial"/>
          <w:sz w:val="18"/>
        </w:rPr>
        <w:t xml:space="preserve"> </w:t>
      </w:r>
      <w:proofErr w:type="spellStart"/>
      <w:r w:rsidRPr="00505E82">
        <w:rPr>
          <w:rFonts w:ascii="Arial" w:hAnsi="Arial" w:cs="Arial"/>
          <w:sz w:val="18"/>
        </w:rPr>
        <w:t>ka</w:t>
      </w:r>
      <w:proofErr w:type="spellEnd"/>
      <w:r w:rsidRPr="00505E82">
        <w:rPr>
          <w:rFonts w:ascii="Arial" w:hAnsi="Arial" w:cs="Arial"/>
          <w:sz w:val="18"/>
        </w:rPr>
        <w:t xml:space="preserve"> experience ho to </w:t>
      </w:r>
      <w:proofErr w:type="spellStart"/>
      <w:r w:rsidRPr="00505E82">
        <w:rPr>
          <w:rFonts w:ascii="Arial" w:hAnsi="Arial" w:cs="Arial"/>
          <w:sz w:val="18"/>
        </w:rPr>
        <w:t>aap</w:t>
      </w:r>
      <w:proofErr w:type="spellEnd"/>
      <w:r w:rsidRPr="00505E82">
        <w:rPr>
          <w:rFonts w:ascii="Arial" w:hAnsi="Arial" w:cs="Arial"/>
          <w:sz w:val="18"/>
        </w:rPr>
        <w:t xml:space="preserve"> plain JS </w:t>
      </w:r>
      <w:proofErr w:type="spellStart"/>
      <w:r w:rsidRPr="00505E82">
        <w:rPr>
          <w:rFonts w:ascii="Arial" w:hAnsi="Arial" w:cs="Arial"/>
          <w:sz w:val="18"/>
        </w:rPr>
        <w:t>mein</w:t>
      </w:r>
      <w:proofErr w:type="spellEnd"/>
      <w:r w:rsidRPr="00505E82">
        <w:rPr>
          <w:rFonts w:ascii="Arial" w:hAnsi="Arial" w:cs="Arial"/>
          <w:sz w:val="18"/>
        </w:rPr>
        <w:t xml:space="preserve"> enterprise apps </w:t>
      </w:r>
      <w:proofErr w:type="spellStart"/>
      <w:r w:rsidRPr="00505E82">
        <w:rPr>
          <w:rFonts w:ascii="Arial" w:hAnsi="Arial" w:cs="Arial"/>
          <w:sz w:val="18"/>
        </w:rPr>
        <w:t>bana</w:t>
      </w:r>
      <w:proofErr w:type="spellEnd"/>
      <w:r w:rsidRPr="00505E82">
        <w:rPr>
          <w:rFonts w:ascii="Arial" w:hAnsi="Arial" w:cs="Arial"/>
          <w:sz w:val="18"/>
        </w:rPr>
        <w:t xml:space="preserve"> </w:t>
      </w:r>
      <w:proofErr w:type="spellStart"/>
      <w:r w:rsidRPr="00505E82">
        <w:rPr>
          <w:rFonts w:ascii="Arial" w:hAnsi="Arial" w:cs="Arial"/>
          <w:sz w:val="18"/>
        </w:rPr>
        <w:t>saktay</w:t>
      </w:r>
      <w:proofErr w:type="spellEnd"/>
      <w:r w:rsidRPr="00505E82">
        <w:rPr>
          <w:rFonts w:ascii="Arial" w:hAnsi="Arial" w:cs="Arial"/>
          <w:sz w:val="18"/>
        </w:rPr>
        <w:t xml:space="preserve"> ho, </w:t>
      </w:r>
      <w:r w:rsidR="00505E82">
        <w:rPr>
          <w:rFonts w:ascii="Arial" w:hAnsi="Arial" w:cs="Arial"/>
          <w:sz w:val="18"/>
        </w:rPr>
        <w:t xml:space="preserve">  </w:t>
      </w:r>
      <w:proofErr w:type="spellStart"/>
      <w:r w:rsidRPr="00505E82">
        <w:rPr>
          <w:rFonts w:ascii="Arial" w:hAnsi="Arial" w:cs="Arial"/>
          <w:sz w:val="18"/>
        </w:rPr>
        <w:t>warna</w:t>
      </w:r>
      <w:proofErr w:type="spellEnd"/>
      <w:r w:rsidRPr="00505E82">
        <w:rPr>
          <w:rFonts w:ascii="Arial" w:hAnsi="Arial" w:cs="Arial"/>
          <w:sz w:val="18"/>
        </w:rPr>
        <w:t xml:space="preserve"> React / Angular </w:t>
      </w:r>
      <w:r w:rsidRPr="00505E82">
        <w:rPr>
          <w:rFonts w:ascii="Arial" w:hAnsi="Arial" w:cs="Arial"/>
          <w:sz w:val="18"/>
        </w:rPr>
        <w:t xml:space="preserve">/ </w:t>
      </w:r>
      <w:proofErr w:type="spellStart"/>
      <w:r w:rsidRPr="00505E82">
        <w:rPr>
          <w:rFonts w:ascii="Arial" w:hAnsi="Arial" w:cs="Arial"/>
          <w:sz w:val="18"/>
        </w:rPr>
        <w:t>Vue</w:t>
      </w:r>
      <w:proofErr w:type="spellEnd"/>
      <w:r w:rsidRPr="00505E82">
        <w:rPr>
          <w:rFonts w:ascii="Arial" w:hAnsi="Arial" w:cs="Arial"/>
          <w:sz w:val="18"/>
        </w:rPr>
        <w:t xml:space="preserve"> </w:t>
      </w:r>
      <w:proofErr w:type="spellStart"/>
      <w:r w:rsidRPr="00505E82">
        <w:rPr>
          <w:rFonts w:ascii="Arial" w:hAnsi="Arial" w:cs="Arial"/>
          <w:sz w:val="18"/>
        </w:rPr>
        <w:t>jese</w:t>
      </w:r>
      <w:proofErr w:type="spellEnd"/>
      <w:r w:rsidRPr="00505E82">
        <w:rPr>
          <w:rFonts w:ascii="Arial" w:hAnsi="Arial" w:cs="Arial"/>
          <w:sz w:val="18"/>
        </w:rPr>
        <w:t xml:space="preserve"> tools best </w:t>
      </w:r>
      <w:proofErr w:type="spellStart"/>
      <w:r w:rsidRPr="00505E82">
        <w:rPr>
          <w:rFonts w:ascii="Arial" w:hAnsi="Arial" w:cs="Arial"/>
          <w:sz w:val="18"/>
        </w:rPr>
        <w:t>hain</w:t>
      </w:r>
      <w:proofErr w:type="spellEnd"/>
      <w:r w:rsidRPr="00505E82">
        <w:rPr>
          <w:rFonts w:ascii="Arial" w:hAnsi="Arial" w:cs="Arial"/>
          <w:sz w:val="18"/>
        </w:rPr>
        <w:t>.</w:t>
      </w:r>
      <w:r w:rsidRPr="00505E82">
        <w:rPr>
          <w:rFonts w:ascii="Arial" w:hAnsi="Arial" w:cs="Arial"/>
          <w:sz w:val="18"/>
        </w:rPr>
        <w:br/>
      </w:r>
    </w:p>
    <w:p w14:paraId="060F995A" w14:textId="77777777" w:rsidR="00120C81" w:rsidRPr="00505E82" w:rsidRDefault="004B7346">
      <w:pPr>
        <w:pStyle w:val="Heading2"/>
        <w:rPr>
          <w:rFonts w:ascii="Arial" w:hAnsi="Arial" w:cs="Arial"/>
          <w:color w:val="auto"/>
        </w:rPr>
      </w:pPr>
      <w:r w:rsidRPr="00505E82">
        <w:rPr>
          <w:rFonts w:ascii="Segoe UI Symbol" w:hAnsi="Segoe UI Symbol" w:cs="Segoe UI Symbol"/>
          <w:color w:val="auto"/>
        </w:rPr>
        <w:t>✅</w:t>
      </w:r>
      <w:r w:rsidRPr="00505E82">
        <w:rPr>
          <w:rFonts w:ascii="Arial" w:hAnsi="Arial" w:cs="Arial"/>
          <w:color w:val="auto"/>
        </w:rPr>
        <w:t xml:space="preserve"> React </w:t>
      </w:r>
      <w:proofErr w:type="spellStart"/>
      <w:r w:rsidRPr="00505E82">
        <w:rPr>
          <w:rFonts w:ascii="Arial" w:hAnsi="Arial" w:cs="Arial"/>
          <w:color w:val="auto"/>
        </w:rPr>
        <w:t>seekhne</w:t>
      </w:r>
      <w:proofErr w:type="spellEnd"/>
      <w:r w:rsidRPr="00505E82">
        <w:rPr>
          <w:rFonts w:ascii="Arial" w:hAnsi="Arial" w:cs="Arial"/>
          <w:color w:val="auto"/>
        </w:rPr>
        <w:t xml:space="preserve"> se </w:t>
      </w:r>
      <w:proofErr w:type="spellStart"/>
      <w:r w:rsidRPr="00505E82">
        <w:rPr>
          <w:rFonts w:ascii="Arial" w:hAnsi="Arial" w:cs="Arial"/>
          <w:color w:val="auto"/>
        </w:rPr>
        <w:t>pehle</w:t>
      </w:r>
      <w:proofErr w:type="spellEnd"/>
      <w:r w:rsidRPr="00505E82">
        <w:rPr>
          <w:rFonts w:ascii="Arial" w:hAnsi="Arial" w:cs="Arial"/>
          <w:color w:val="auto"/>
        </w:rPr>
        <w:t xml:space="preserve"> </w:t>
      </w:r>
      <w:proofErr w:type="spellStart"/>
      <w:r w:rsidRPr="00505E82">
        <w:rPr>
          <w:rFonts w:ascii="Arial" w:hAnsi="Arial" w:cs="Arial"/>
          <w:color w:val="auto"/>
        </w:rPr>
        <w:t>kya</w:t>
      </w:r>
      <w:proofErr w:type="spellEnd"/>
      <w:r w:rsidRPr="00505E82">
        <w:rPr>
          <w:rFonts w:ascii="Arial" w:hAnsi="Arial" w:cs="Arial"/>
          <w:color w:val="auto"/>
        </w:rPr>
        <w:t xml:space="preserve"> </w:t>
      </w:r>
      <w:proofErr w:type="spellStart"/>
      <w:r w:rsidRPr="00505E82">
        <w:rPr>
          <w:rFonts w:ascii="Arial" w:hAnsi="Arial" w:cs="Arial"/>
          <w:color w:val="auto"/>
        </w:rPr>
        <w:t>aana</w:t>
      </w:r>
      <w:proofErr w:type="spellEnd"/>
      <w:r w:rsidRPr="00505E82">
        <w:rPr>
          <w:rFonts w:ascii="Arial" w:hAnsi="Arial" w:cs="Arial"/>
          <w:color w:val="auto"/>
        </w:rPr>
        <w:t xml:space="preserve"> </w:t>
      </w:r>
      <w:proofErr w:type="spellStart"/>
      <w:r w:rsidRPr="00505E82">
        <w:rPr>
          <w:rFonts w:ascii="Arial" w:hAnsi="Arial" w:cs="Arial"/>
          <w:color w:val="auto"/>
        </w:rPr>
        <w:t>chahiye</w:t>
      </w:r>
      <w:proofErr w:type="spellEnd"/>
    </w:p>
    <w:p w14:paraId="1F7ACEFD" w14:textId="77777777" w:rsidR="00120C81" w:rsidRPr="00505E82" w:rsidRDefault="004B7346">
      <w:pPr>
        <w:rPr>
          <w:rFonts w:ascii="Arial" w:hAnsi="Arial" w:cs="Arial"/>
          <w:sz w:val="18"/>
          <w:szCs w:val="18"/>
        </w:rPr>
      </w:pPr>
      <w:r w:rsidRPr="00A36282">
        <w:rPr>
          <w:rFonts w:ascii="Arial" w:hAnsi="Arial" w:cs="Arial"/>
        </w:rPr>
        <w:br/>
      </w:r>
      <w:r w:rsidRPr="00505E82">
        <w:rPr>
          <w:rFonts w:ascii="Arial" w:hAnsi="Arial" w:cs="Arial"/>
          <w:sz w:val="18"/>
          <w:szCs w:val="18"/>
        </w:rPr>
        <w:t>1. Array</w:t>
      </w:r>
      <w:r w:rsidR="00505E82">
        <w:rPr>
          <w:rFonts w:ascii="Arial" w:hAnsi="Arial" w:cs="Arial"/>
          <w:sz w:val="18"/>
          <w:szCs w:val="18"/>
        </w:rPr>
        <w:t xml:space="preserve">  </w:t>
      </w:r>
      <w:r w:rsidR="00505E82" w:rsidRPr="00505E82">
        <w:rPr>
          <w:rFonts w:ascii="Arial" w:hAnsi="Arial" w:cs="Arial"/>
          <w:sz w:val="18"/>
          <w:szCs w:val="18"/>
        </w:rPr>
        <w:sym w:font="Wingdings" w:char="F0E0"/>
      </w:r>
      <w:r w:rsidR="00505E82">
        <w:rPr>
          <w:rFonts w:ascii="Arial" w:hAnsi="Arial" w:cs="Arial"/>
          <w:sz w:val="18"/>
          <w:szCs w:val="18"/>
        </w:rPr>
        <w:t xml:space="preserve"> intermediate </w:t>
      </w:r>
      <w:proofErr w:type="spellStart"/>
      <w:r w:rsidR="00505E82">
        <w:rPr>
          <w:rFonts w:ascii="Arial" w:hAnsi="Arial" w:cs="Arial"/>
          <w:sz w:val="18"/>
          <w:szCs w:val="18"/>
        </w:rPr>
        <w:t>knwoledge</w:t>
      </w:r>
      <w:proofErr w:type="spellEnd"/>
      <w:r w:rsidRPr="00505E82">
        <w:rPr>
          <w:rFonts w:ascii="Arial" w:hAnsi="Arial" w:cs="Arial"/>
          <w:sz w:val="18"/>
          <w:szCs w:val="18"/>
        </w:rPr>
        <w:br/>
        <w:t>2. Object</w:t>
      </w:r>
      <w:r w:rsidR="00505E82">
        <w:rPr>
          <w:rFonts w:ascii="Arial" w:hAnsi="Arial" w:cs="Arial"/>
          <w:sz w:val="18"/>
          <w:szCs w:val="18"/>
        </w:rPr>
        <w:t xml:space="preserve">  </w:t>
      </w:r>
      <w:r w:rsidR="00505E82" w:rsidRPr="00505E82">
        <w:rPr>
          <w:rFonts w:ascii="Arial" w:hAnsi="Arial" w:cs="Arial"/>
          <w:sz w:val="18"/>
          <w:szCs w:val="18"/>
        </w:rPr>
        <w:sym w:font="Wingdings" w:char="F0E0"/>
      </w:r>
      <w:r w:rsidR="00505E82">
        <w:rPr>
          <w:rFonts w:ascii="Arial" w:hAnsi="Arial" w:cs="Arial"/>
          <w:sz w:val="18"/>
          <w:szCs w:val="18"/>
        </w:rPr>
        <w:t xml:space="preserve"> intermediate </w:t>
      </w:r>
      <w:proofErr w:type="spellStart"/>
      <w:r w:rsidR="00505E82">
        <w:rPr>
          <w:rFonts w:ascii="Arial" w:hAnsi="Arial" w:cs="Arial"/>
          <w:sz w:val="18"/>
          <w:szCs w:val="18"/>
        </w:rPr>
        <w:t>knwoledge</w:t>
      </w:r>
      <w:proofErr w:type="spellEnd"/>
      <w:r w:rsidRPr="00505E82">
        <w:rPr>
          <w:rFonts w:ascii="Arial" w:hAnsi="Arial" w:cs="Arial"/>
          <w:sz w:val="18"/>
          <w:szCs w:val="18"/>
        </w:rPr>
        <w:br/>
        <w:t xml:space="preserve">3. </w:t>
      </w:r>
      <w:proofErr w:type="gramStart"/>
      <w:r w:rsidRPr="00505E82">
        <w:rPr>
          <w:rFonts w:ascii="Arial" w:hAnsi="Arial" w:cs="Arial"/>
          <w:sz w:val="18"/>
          <w:szCs w:val="18"/>
        </w:rPr>
        <w:t>let</w:t>
      </w:r>
      <w:proofErr w:type="gramEnd"/>
      <w:r w:rsidRPr="00505E82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505E82">
        <w:rPr>
          <w:rFonts w:ascii="Arial" w:hAnsi="Arial" w:cs="Arial"/>
          <w:sz w:val="18"/>
          <w:szCs w:val="18"/>
        </w:rPr>
        <w:t>var</w:t>
      </w:r>
      <w:proofErr w:type="spellEnd"/>
      <w:r w:rsidRPr="00505E82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505E82">
        <w:rPr>
          <w:rFonts w:ascii="Arial" w:hAnsi="Arial" w:cs="Arial"/>
          <w:sz w:val="18"/>
          <w:szCs w:val="18"/>
        </w:rPr>
        <w:t>const</w:t>
      </w:r>
      <w:proofErr w:type="spellEnd"/>
      <w:r w:rsidRPr="00505E82">
        <w:rPr>
          <w:rFonts w:ascii="Arial" w:hAnsi="Arial" w:cs="Arial"/>
          <w:sz w:val="18"/>
          <w:szCs w:val="18"/>
        </w:rPr>
        <w:br/>
        <w:t>4. Loop (for, while, etc.)</w:t>
      </w:r>
      <w:r w:rsidRPr="00505E82">
        <w:rPr>
          <w:rFonts w:ascii="Arial" w:hAnsi="Arial" w:cs="Arial"/>
          <w:sz w:val="18"/>
          <w:szCs w:val="18"/>
        </w:rPr>
        <w:br/>
        <w:t>5. Conditionals (if/else, switch, ternary</w:t>
      </w:r>
      <w:proofErr w:type="gramStart"/>
      <w:r w:rsidRPr="00505E82">
        <w:rPr>
          <w:rFonts w:ascii="Arial" w:hAnsi="Arial" w:cs="Arial"/>
          <w:sz w:val="18"/>
          <w:szCs w:val="18"/>
        </w:rPr>
        <w:t>)</w:t>
      </w:r>
      <w:proofErr w:type="gramEnd"/>
      <w:r w:rsidRPr="00505E82">
        <w:rPr>
          <w:rFonts w:ascii="Arial" w:hAnsi="Arial" w:cs="Arial"/>
          <w:sz w:val="18"/>
          <w:szCs w:val="18"/>
        </w:rPr>
        <w:br/>
      </w:r>
      <w:r w:rsidR="00505E82">
        <w:rPr>
          <w:rFonts w:ascii="Arial" w:hAnsi="Arial" w:cs="Arial"/>
          <w:sz w:val="18"/>
          <w:szCs w:val="18"/>
        </w:rPr>
        <w:t>6. Local Storage / Session Storage</w:t>
      </w:r>
      <w:r w:rsidR="00505E82">
        <w:rPr>
          <w:rFonts w:ascii="Arial" w:hAnsi="Arial" w:cs="Arial"/>
          <w:sz w:val="18"/>
          <w:szCs w:val="18"/>
        </w:rPr>
        <w:br/>
        <w:t xml:space="preserve">7. Rest </w:t>
      </w:r>
      <w:proofErr w:type="spellStart"/>
      <w:proofErr w:type="gramStart"/>
      <w:r w:rsidR="00505E82">
        <w:rPr>
          <w:rFonts w:ascii="Arial" w:hAnsi="Arial" w:cs="Arial"/>
          <w:sz w:val="18"/>
          <w:szCs w:val="18"/>
        </w:rPr>
        <w:t>Api</w:t>
      </w:r>
      <w:proofErr w:type="spellEnd"/>
      <w:proofErr w:type="gramEnd"/>
      <w:r w:rsidR="00505E82">
        <w:rPr>
          <w:rFonts w:ascii="Arial" w:hAnsi="Arial" w:cs="Arial"/>
          <w:sz w:val="18"/>
          <w:szCs w:val="18"/>
        </w:rPr>
        <w:t xml:space="preserve"> </w:t>
      </w:r>
      <w:r w:rsidR="00505E82">
        <w:rPr>
          <w:rFonts w:ascii="Arial" w:hAnsi="Arial" w:cs="Arial"/>
          <w:sz w:val="18"/>
          <w:szCs w:val="18"/>
        </w:rPr>
        <w:br/>
        <w:t xml:space="preserve">8. </w:t>
      </w:r>
      <w:proofErr w:type="spellStart"/>
      <w:r w:rsidR="00505E82">
        <w:rPr>
          <w:rFonts w:ascii="Arial" w:hAnsi="Arial" w:cs="Arial"/>
          <w:sz w:val="18"/>
          <w:szCs w:val="18"/>
        </w:rPr>
        <w:t>Async</w:t>
      </w:r>
      <w:proofErr w:type="spellEnd"/>
      <w:r w:rsidR="00505E82">
        <w:rPr>
          <w:rFonts w:ascii="Arial" w:hAnsi="Arial" w:cs="Arial"/>
          <w:sz w:val="18"/>
          <w:szCs w:val="18"/>
        </w:rPr>
        <w:t xml:space="preserve"> / Await --- Try / Catch</w:t>
      </w:r>
      <w:r w:rsidR="00505E82">
        <w:rPr>
          <w:rFonts w:ascii="Arial" w:hAnsi="Arial" w:cs="Arial"/>
          <w:sz w:val="18"/>
          <w:szCs w:val="18"/>
        </w:rPr>
        <w:br/>
      </w:r>
      <w:proofErr w:type="gramStart"/>
      <w:r w:rsidR="00505E82">
        <w:rPr>
          <w:rFonts w:ascii="Arial" w:hAnsi="Arial" w:cs="Arial"/>
          <w:sz w:val="18"/>
          <w:szCs w:val="18"/>
        </w:rPr>
        <w:t>9</w:t>
      </w:r>
      <w:proofErr w:type="gramEnd"/>
      <w:r w:rsidR="00505E82">
        <w:rPr>
          <w:rFonts w:ascii="Arial" w:hAnsi="Arial" w:cs="Arial"/>
          <w:sz w:val="18"/>
          <w:szCs w:val="18"/>
        </w:rPr>
        <w:t>. Event</w:t>
      </w:r>
      <w:r w:rsidR="00505E82">
        <w:rPr>
          <w:rFonts w:ascii="Arial" w:hAnsi="Arial" w:cs="Arial"/>
          <w:sz w:val="18"/>
          <w:szCs w:val="18"/>
        </w:rPr>
        <w:br/>
        <w:t>10. Dom</w:t>
      </w:r>
    </w:p>
    <w:p w14:paraId="456389B7" w14:textId="77777777" w:rsidR="00120C81" w:rsidRPr="00505E82" w:rsidRDefault="004B7346">
      <w:pPr>
        <w:pStyle w:val="Heading2"/>
        <w:rPr>
          <w:rFonts w:ascii="Arial" w:hAnsi="Arial" w:cs="Arial"/>
          <w:color w:val="auto"/>
        </w:rPr>
      </w:pPr>
      <w:r w:rsidRPr="00505E82">
        <w:rPr>
          <w:rFonts w:ascii="Segoe UI Symbol" w:hAnsi="Segoe UI Symbol" w:cs="Segoe UI Symbol"/>
          <w:color w:val="auto"/>
        </w:rPr>
        <w:t>📚</w:t>
      </w:r>
      <w:r w:rsidRPr="00505E82">
        <w:rPr>
          <w:rFonts w:ascii="Arial" w:hAnsi="Arial" w:cs="Arial"/>
          <w:color w:val="auto"/>
        </w:rPr>
        <w:t xml:space="preserve"> Framework vs Library</w:t>
      </w:r>
    </w:p>
    <w:p w14:paraId="16A7081A" w14:textId="77777777" w:rsidR="00120C81" w:rsidRPr="00A36282" w:rsidRDefault="004B7346">
      <w:pPr>
        <w:rPr>
          <w:rFonts w:ascii="Arial" w:hAnsi="Arial" w:cs="Arial"/>
        </w:rPr>
      </w:pPr>
      <w:r w:rsidRPr="00A36282">
        <w:rPr>
          <w:rFonts w:ascii="Arial" w:hAnsi="Arial" w:cs="Arial"/>
        </w:rPr>
        <w:br/>
        <w:t xml:space="preserve">- </w:t>
      </w:r>
      <w:r w:rsidRPr="00505E82">
        <w:rPr>
          <w:rFonts w:ascii="Arial" w:hAnsi="Arial" w:cs="Arial"/>
          <w:sz w:val="18"/>
        </w:rPr>
        <w:t>Angular (Framework):</w:t>
      </w:r>
      <w:r w:rsidR="00A36282" w:rsidRPr="00505E82">
        <w:rPr>
          <w:rFonts w:ascii="Arial" w:hAnsi="Arial" w:cs="Arial"/>
          <w:sz w:val="18"/>
        </w:rPr>
        <w:br/>
      </w:r>
      <w:r w:rsidR="00A36282" w:rsidRPr="00505E82">
        <w:rPr>
          <w:rFonts w:ascii="Arial" w:hAnsi="Arial" w:cs="Arial"/>
          <w:sz w:val="18"/>
        </w:rPr>
        <w:br/>
      </w:r>
      <w:r w:rsidRPr="00505E82">
        <w:rPr>
          <w:rFonts w:ascii="Arial" w:hAnsi="Arial" w:cs="Arial"/>
          <w:sz w:val="18"/>
        </w:rPr>
        <w:t xml:space="preserve"> </w:t>
      </w:r>
      <w:proofErr w:type="spellStart"/>
      <w:r w:rsidRPr="00505E82">
        <w:rPr>
          <w:rFonts w:ascii="Arial" w:hAnsi="Arial" w:cs="Arial"/>
          <w:sz w:val="18"/>
        </w:rPr>
        <w:t>Isme</w:t>
      </w:r>
      <w:proofErr w:type="spellEnd"/>
      <w:r w:rsidRPr="00505E82">
        <w:rPr>
          <w:rFonts w:ascii="Arial" w:hAnsi="Arial" w:cs="Arial"/>
          <w:sz w:val="18"/>
        </w:rPr>
        <w:t xml:space="preserve"> strict boundaries </w:t>
      </w:r>
      <w:proofErr w:type="spellStart"/>
      <w:r w:rsidRPr="00505E82">
        <w:rPr>
          <w:rFonts w:ascii="Arial" w:hAnsi="Arial" w:cs="Arial"/>
          <w:sz w:val="18"/>
        </w:rPr>
        <w:t>hoti</w:t>
      </w:r>
      <w:proofErr w:type="spellEnd"/>
      <w:r w:rsidRPr="00505E82">
        <w:rPr>
          <w:rFonts w:ascii="Arial" w:hAnsi="Arial" w:cs="Arial"/>
          <w:sz w:val="18"/>
        </w:rPr>
        <w:t xml:space="preserve"> </w:t>
      </w:r>
      <w:proofErr w:type="spellStart"/>
      <w:r w:rsidRPr="00505E82">
        <w:rPr>
          <w:rFonts w:ascii="Arial" w:hAnsi="Arial" w:cs="Arial"/>
          <w:sz w:val="18"/>
        </w:rPr>
        <w:t>hain</w:t>
      </w:r>
      <w:proofErr w:type="spellEnd"/>
      <w:r w:rsidRPr="00505E82">
        <w:rPr>
          <w:rFonts w:ascii="Arial" w:hAnsi="Arial" w:cs="Arial"/>
          <w:sz w:val="18"/>
        </w:rPr>
        <w:t xml:space="preserve">. Agar </w:t>
      </w:r>
      <w:proofErr w:type="spellStart"/>
      <w:r w:rsidRPr="00505E82">
        <w:rPr>
          <w:rFonts w:ascii="Arial" w:hAnsi="Arial" w:cs="Arial"/>
          <w:sz w:val="18"/>
        </w:rPr>
        <w:t>aap</w:t>
      </w:r>
      <w:proofErr w:type="spellEnd"/>
      <w:r w:rsidRPr="00505E82">
        <w:rPr>
          <w:rFonts w:ascii="Arial" w:hAnsi="Arial" w:cs="Arial"/>
          <w:sz w:val="18"/>
        </w:rPr>
        <w:t xml:space="preserve"> structure follow </w:t>
      </w:r>
      <w:proofErr w:type="spellStart"/>
      <w:r w:rsidRPr="00505E82">
        <w:rPr>
          <w:rFonts w:ascii="Arial" w:hAnsi="Arial" w:cs="Arial"/>
          <w:sz w:val="18"/>
        </w:rPr>
        <w:t>nahi</w:t>
      </w:r>
      <w:proofErr w:type="spellEnd"/>
      <w:r w:rsidRPr="00505E82">
        <w:rPr>
          <w:rFonts w:ascii="Arial" w:hAnsi="Arial" w:cs="Arial"/>
          <w:sz w:val="18"/>
        </w:rPr>
        <w:t xml:space="preserve"> </w:t>
      </w:r>
      <w:proofErr w:type="spellStart"/>
      <w:r w:rsidRPr="00505E82">
        <w:rPr>
          <w:rFonts w:ascii="Arial" w:hAnsi="Arial" w:cs="Arial"/>
          <w:sz w:val="18"/>
        </w:rPr>
        <w:t>karte</w:t>
      </w:r>
      <w:proofErr w:type="spellEnd"/>
      <w:r w:rsidRPr="00505E82">
        <w:rPr>
          <w:rFonts w:ascii="Arial" w:hAnsi="Arial" w:cs="Arial"/>
          <w:sz w:val="18"/>
        </w:rPr>
        <w:t xml:space="preserve"> to error </w:t>
      </w:r>
      <w:proofErr w:type="spellStart"/>
      <w:r w:rsidRPr="00505E82">
        <w:rPr>
          <w:rFonts w:ascii="Arial" w:hAnsi="Arial" w:cs="Arial"/>
          <w:sz w:val="18"/>
        </w:rPr>
        <w:t>milta</w:t>
      </w:r>
      <w:proofErr w:type="spellEnd"/>
      <w:r w:rsidRPr="00505E82">
        <w:rPr>
          <w:rFonts w:ascii="Arial" w:hAnsi="Arial" w:cs="Arial"/>
          <w:sz w:val="18"/>
        </w:rPr>
        <w:t xml:space="preserve"> </w:t>
      </w:r>
      <w:proofErr w:type="spellStart"/>
      <w:r w:rsidRPr="00505E82">
        <w:rPr>
          <w:rFonts w:ascii="Arial" w:hAnsi="Arial" w:cs="Arial"/>
          <w:sz w:val="18"/>
        </w:rPr>
        <w:t>hai</w:t>
      </w:r>
      <w:proofErr w:type="spellEnd"/>
      <w:r w:rsidRPr="00505E82">
        <w:rPr>
          <w:rFonts w:ascii="Arial" w:hAnsi="Arial" w:cs="Arial"/>
          <w:sz w:val="18"/>
        </w:rPr>
        <w:t>.</w:t>
      </w:r>
      <w:r w:rsidR="00A36282" w:rsidRPr="00505E82">
        <w:rPr>
          <w:rFonts w:ascii="Arial" w:hAnsi="Arial" w:cs="Arial"/>
          <w:sz w:val="18"/>
        </w:rPr>
        <w:br/>
      </w:r>
      <w:r w:rsidRPr="00505E82">
        <w:rPr>
          <w:rFonts w:ascii="Arial" w:hAnsi="Arial" w:cs="Arial"/>
          <w:sz w:val="18"/>
        </w:rPr>
        <w:br/>
        <w:t>- React (Library)</w:t>
      </w:r>
      <w:proofErr w:type="gramStart"/>
      <w:r w:rsidRPr="00505E82">
        <w:rPr>
          <w:rFonts w:ascii="Arial" w:hAnsi="Arial" w:cs="Arial"/>
          <w:sz w:val="18"/>
        </w:rPr>
        <w:t>:</w:t>
      </w:r>
      <w:proofErr w:type="gramEnd"/>
      <w:r w:rsidR="00A36282" w:rsidRPr="00505E82">
        <w:rPr>
          <w:rFonts w:ascii="Arial" w:hAnsi="Arial" w:cs="Arial"/>
          <w:sz w:val="18"/>
        </w:rPr>
        <w:br/>
      </w:r>
      <w:r w:rsidR="00A36282" w:rsidRPr="00505E82">
        <w:rPr>
          <w:rFonts w:ascii="Arial" w:hAnsi="Arial" w:cs="Arial"/>
          <w:sz w:val="18"/>
        </w:rPr>
        <w:br/>
      </w:r>
      <w:proofErr w:type="spellStart"/>
      <w:r w:rsidRPr="00505E82">
        <w:rPr>
          <w:rFonts w:ascii="Arial" w:hAnsi="Arial" w:cs="Arial"/>
          <w:sz w:val="18"/>
        </w:rPr>
        <w:t>Zyada</w:t>
      </w:r>
      <w:proofErr w:type="spellEnd"/>
      <w:r w:rsidRPr="00505E82">
        <w:rPr>
          <w:rFonts w:ascii="Arial" w:hAnsi="Arial" w:cs="Arial"/>
          <w:sz w:val="18"/>
        </w:rPr>
        <w:t xml:space="preserve"> flexible </w:t>
      </w:r>
      <w:proofErr w:type="spellStart"/>
      <w:r w:rsidRPr="00505E82">
        <w:rPr>
          <w:rFonts w:ascii="Arial" w:hAnsi="Arial" w:cs="Arial"/>
          <w:sz w:val="18"/>
        </w:rPr>
        <w:t>hoti</w:t>
      </w:r>
      <w:proofErr w:type="spellEnd"/>
      <w:r w:rsidRPr="00505E82">
        <w:rPr>
          <w:rFonts w:ascii="Arial" w:hAnsi="Arial" w:cs="Arial"/>
          <w:sz w:val="18"/>
        </w:rPr>
        <w:t xml:space="preserve"> </w:t>
      </w:r>
      <w:proofErr w:type="spellStart"/>
      <w:r w:rsidRPr="00505E82">
        <w:rPr>
          <w:rFonts w:ascii="Arial" w:hAnsi="Arial" w:cs="Arial"/>
          <w:sz w:val="18"/>
        </w:rPr>
        <w:t>hai</w:t>
      </w:r>
      <w:proofErr w:type="spellEnd"/>
      <w:r w:rsidRPr="00505E82">
        <w:rPr>
          <w:rFonts w:ascii="Arial" w:hAnsi="Arial" w:cs="Arial"/>
          <w:sz w:val="18"/>
        </w:rPr>
        <w:t xml:space="preserve">. </w:t>
      </w:r>
      <w:proofErr w:type="spellStart"/>
      <w:r w:rsidRPr="00505E82">
        <w:rPr>
          <w:rFonts w:ascii="Arial" w:hAnsi="Arial" w:cs="Arial"/>
          <w:sz w:val="18"/>
        </w:rPr>
        <w:t>Aap</w:t>
      </w:r>
      <w:proofErr w:type="spellEnd"/>
      <w:r w:rsidRPr="00505E82">
        <w:rPr>
          <w:rFonts w:ascii="Arial" w:hAnsi="Arial" w:cs="Arial"/>
          <w:sz w:val="18"/>
        </w:rPr>
        <w:t xml:space="preserve"> </w:t>
      </w:r>
      <w:proofErr w:type="spellStart"/>
      <w:r w:rsidRPr="00505E82">
        <w:rPr>
          <w:rFonts w:ascii="Arial" w:hAnsi="Arial" w:cs="Arial"/>
          <w:sz w:val="18"/>
        </w:rPr>
        <w:t>apne</w:t>
      </w:r>
      <w:proofErr w:type="spellEnd"/>
      <w:r w:rsidRPr="00505E82">
        <w:rPr>
          <w:rFonts w:ascii="Arial" w:hAnsi="Arial" w:cs="Arial"/>
          <w:sz w:val="18"/>
        </w:rPr>
        <w:t xml:space="preserve"> </w:t>
      </w:r>
      <w:proofErr w:type="spellStart"/>
      <w:r w:rsidRPr="00505E82">
        <w:rPr>
          <w:rFonts w:ascii="Arial" w:hAnsi="Arial" w:cs="Arial"/>
          <w:sz w:val="18"/>
        </w:rPr>
        <w:t>tareeqe</w:t>
      </w:r>
      <w:proofErr w:type="spellEnd"/>
      <w:r w:rsidRPr="00505E82">
        <w:rPr>
          <w:rFonts w:ascii="Arial" w:hAnsi="Arial" w:cs="Arial"/>
          <w:sz w:val="18"/>
        </w:rPr>
        <w:t xml:space="preserve"> se </w:t>
      </w:r>
      <w:proofErr w:type="spellStart"/>
      <w:r w:rsidRPr="00505E82">
        <w:rPr>
          <w:rFonts w:ascii="Arial" w:hAnsi="Arial" w:cs="Arial"/>
          <w:sz w:val="18"/>
        </w:rPr>
        <w:t>kaam</w:t>
      </w:r>
      <w:proofErr w:type="spellEnd"/>
      <w:r w:rsidRPr="00505E82">
        <w:rPr>
          <w:rFonts w:ascii="Arial" w:hAnsi="Arial" w:cs="Arial"/>
          <w:sz w:val="18"/>
        </w:rPr>
        <w:t xml:space="preserve"> </w:t>
      </w:r>
      <w:proofErr w:type="spellStart"/>
      <w:r w:rsidRPr="00505E82">
        <w:rPr>
          <w:rFonts w:ascii="Arial" w:hAnsi="Arial" w:cs="Arial"/>
          <w:sz w:val="18"/>
        </w:rPr>
        <w:t>kar</w:t>
      </w:r>
      <w:proofErr w:type="spellEnd"/>
      <w:r w:rsidRPr="00505E82">
        <w:rPr>
          <w:rFonts w:ascii="Arial" w:hAnsi="Arial" w:cs="Arial"/>
          <w:sz w:val="18"/>
        </w:rPr>
        <w:t xml:space="preserve"> </w:t>
      </w:r>
      <w:proofErr w:type="spellStart"/>
      <w:r w:rsidRPr="00505E82">
        <w:rPr>
          <w:rFonts w:ascii="Arial" w:hAnsi="Arial" w:cs="Arial"/>
          <w:sz w:val="18"/>
        </w:rPr>
        <w:t>saktay</w:t>
      </w:r>
      <w:proofErr w:type="spellEnd"/>
      <w:r w:rsidRPr="00505E82">
        <w:rPr>
          <w:rFonts w:ascii="Arial" w:hAnsi="Arial" w:cs="Arial"/>
          <w:sz w:val="18"/>
        </w:rPr>
        <w:t xml:space="preserve"> ho </w:t>
      </w:r>
      <w:proofErr w:type="spellStart"/>
      <w:r w:rsidRPr="00505E82">
        <w:rPr>
          <w:rFonts w:ascii="Arial" w:hAnsi="Arial" w:cs="Arial"/>
          <w:sz w:val="18"/>
        </w:rPr>
        <w:t>lekin</w:t>
      </w:r>
      <w:proofErr w:type="spellEnd"/>
      <w:r w:rsidRPr="00505E82">
        <w:rPr>
          <w:rFonts w:ascii="Arial" w:hAnsi="Arial" w:cs="Arial"/>
          <w:sz w:val="18"/>
        </w:rPr>
        <w:t xml:space="preserve"> </w:t>
      </w:r>
      <w:proofErr w:type="spellStart"/>
      <w:r w:rsidRPr="00505E82">
        <w:rPr>
          <w:rFonts w:ascii="Arial" w:hAnsi="Arial" w:cs="Arial"/>
          <w:sz w:val="18"/>
        </w:rPr>
        <w:t>kuch</w:t>
      </w:r>
      <w:proofErr w:type="spellEnd"/>
      <w:r w:rsidRPr="00505E82">
        <w:rPr>
          <w:rFonts w:ascii="Arial" w:hAnsi="Arial" w:cs="Arial"/>
          <w:sz w:val="18"/>
        </w:rPr>
        <w:t xml:space="preserve"> basic rules follow </w:t>
      </w:r>
      <w:proofErr w:type="spellStart"/>
      <w:r w:rsidRPr="00505E82">
        <w:rPr>
          <w:rFonts w:ascii="Arial" w:hAnsi="Arial" w:cs="Arial"/>
          <w:sz w:val="18"/>
        </w:rPr>
        <w:t>karne</w:t>
      </w:r>
      <w:proofErr w:type="spellEnd"/>
      <w:r w:rsidRPr="00505E82">
        <w:rPr>
          <w:rFonts w:ascii="Arial" w:hAnsi="Arial" w:cs="Arial"/>
          <w:sz w:val="18"/>
        </w:rPr>
        <w:t xml:space="preserve"> parte </w:t>
      </w:r>
      <w:proofErr w:type="spellStart"/>
      <w:r w:rsidRPr="00505E82">
        <w:rPr>
          <w:rFonts w:ascii="Arial" w:hAnsi="Arial" w:cs="Arial"/>
          <w:sz w:val="18"/>
        </w:rPr>
        <w:t>hain</w:t>
      </w:r>
      <w:proofErr w:type="spellEnd"/>
      <w:r w:rsidRPr="00505E82">
        <w:rPr>
          <w:rFonts w:ascii="Arial" w:hAnsi="Arial" w:cs="Arial"/>
          <w:sz w:val="18"/>
        </w:rPr>
        <w:t>.</w:t>
      </w:r>
      <w:r w:rsidRPr="00505E82">
        <w:rPr>
          <w:rFonts w:ascii="Arial" w:hAnsi="Arial" w:cs="Arial"/>
          <w:sz w:val="18"/>
        </w:rPr>
        <w:br/>
      </w:r>
    </w:p>
    <w:p w14:paraId="20EE8006" w14:textId="77777777" w:rsidR="00120C81" w:rsidRPr="00505E82" w:rsidRDefault="004B7346">
      <w:pPr>
        <w:pStyle w:val="Heading2"/>
        <w:rPr>
          <w:rFonts w:ascii="Arial" w:hAnsi="Arial" w:cs="Arial"/>
          <w:color w:val="auto"/>
        </w:rPr>
      </w:pPr>
      <w:r w:rsidRPr="00505E82">
        <w:rPr>
          <w:rFonts w:ascii="Segoe UI Symbol" w:hAnsi="Segoe UI Symbol" w:cs="Segoe UI Symbol"/>
          <w:color w:val="auto"/>
        </w:rPr>
        <w:t>⚠</w:t>
      </w:r>
      <w:r w:rsidRPr="00505E82">
        <w:rPr>
          <w:rFonts w:ascii="Arial" w:hAnsi="Arial" w:cs="Arial"/>
          <w:color w:val="auto"/>
        </w:rPr>
        <w:t>️</w:t>
      </w:r>
      <w:r w:rsidRPr="00505E82">
        <w:rPr>
          <w:rFonts w:ascii="Arial" w:hAnsi="Arial" w:cs="Arial"/>
          <w:color w:val="auto"/>
        </w:rPr>
        <w:t xml:space="preserve"> React </w:t>
      </w:r>
      <w:proofErr w:type="spellStart"/>
      <w:r w:rsidRPr="00505E82">
        <w:rPr>
          <w:rFonts w:ascii="Arial" w:hAnsi="Arial" w:cs="Arial"/>
          <w:color w:val="auto"/>
        </w:rPr>
        <w:t>ke</w:t>
      </w:r>
      <w:proofErr w:type="spellEnd"/>
      <w:r w:rsidRPr="00505E82">
        <w:rPr>
          <w:rFonts w:ascii="Arial" w:hAnsi="Arial" w:cs="Arial"/>
          <w:color w:val="auto"/>
        </w:rPr>
        <w:t xml:space="preserve"> Issues</w:t>
      </w:r>
    </w:p>
    <w:p w14:paraId="78B230F4" w14:textId="77777777" w:rsidR="00120C81" w:rsidRPr="00505E82" w:rsidRDefault="004B7346">
      <w:pPr>
        <w:rPr>
          <w:rFonts w:ascii="Arial" w:hAnsi="Arial" w:cs="Arial"/>
          <w:sz w:val="18"/>
        </w:rPr>
      </w:pPr>
      <w:r w:rsidRPr="00A36282">
        <w:rPr>
          <w:rFonts w:ascii="Arial" w:hAnsi="Arial" w:cs="Arial"/>
        </w:rPr>
        <w:br/>
      </w:r>
      <w:r w:rsidRPr="00505E82">
        <w:rPr>
          <w:rFonts w:ascii="Arial" w:hAnsi="Arial" w:cs="Arial"/>
          <w:sz w:val="18"/>
        </w:rPr>
        <w:t xml:space="preserve">1. Ye by default SEO friendly </w:t>
      </w:r>
      <w:proofErr w:type="spellStart"/>
      <w:r w:rsidRPr="00505E82">
        <w:rPr>
          <w:rFonts w:ascii="Arial" w:hAnsi="Arial" w:cs="Arial"/>
          <w:sz w:val="18"/>
        </w:rPr>
        <w:t>nahi</w:t>
      </w:r>
      <w:proofErr w:type="spellEnd"/>
      <w:r w:rsidRPr="00505E82">
        <w:rPr>
          <w:rFonts w:ascii="Arial" w:hAnsi="Arial" w:cs="Arial"/>
          <w:sz w:val="18"/>
        </w:rPr>
        <w:t xml:space="preserve"> </w:t>
      </w:r>
      <w:proofErr w:type="spellStart"/>
      <w:r w:rsidRPr="00505E82">
        <w:rPr>
          <w:rFonts w:ascii="Arial" w:hAnsi="Arial" w:cs="Arial"/>
          <w:sz w:val="18"/>
        </w:rPr>
        <w:t>hoti</w:t>
      </w:r>
      <w:proofErr w:type="spellEnd"/>
      <w:r w:rsidRPr="00505E82">
        <w:rPr>
          <w:rFonts w:ascii="Arial" w:hAnsi="Arial" w:cs="Arial"/>
          <w:sz w:val="18"/>
        </w:rPr>
        <w:t>.</w:t>
      </w:r>
      <w:r w:rsidRPr="00505E82">
        <w:rPr>
          <w:rFonts w:ascii="Arial" w:hAnsi="Arial" w:cs="Arial"/>
          <w:sz w:val="18"/>
        </w:rPr>
        <w:br/>
        <w:t xml:space="preserve">2. Backend </w:t>
      </w:r>
      <w:proofErr w:type="spellStart"/>
      <w:r w:rsidRPr="00505E82">
        <w:rPr>
          <w:rFonts w:ascii="Arial" w:hAnsi="Arial" w:cs="Arial"/>
          <w:sz w:val="18"/>
        </w:rPr>
        <w:t>aur</w:t>
      </w:r>
      <w:proofErr w:type="spellEnd"/>
      <w:r w:rsidRPr="00505E82">
        <w:rPr>
          <w:rFonts w:ascii="Arial" w:hAnsi="Arial" w:cs="Arial"/>
          <w:sz w:val="18"/>
        </w:rPr>
        <w:t xml:space="preserve"> frontend </w:t>
      </w:r>
      <w:proofErr w:type="spellStart"/>
      <w:r w:rsidRPr="00505E82">
        <w:rPr>
          <w:rFonts w:ascii="Arial" w:hAnsi="Arial" w:cs="Arial"/>
          <w:sz w:val="18"/>
        </w:rPr>
        <w:t>ka</w:t>
      </w:r>
      <w:proofErr w:type="spellEnd"/>
      <w:r w:rsidRPr="00505E82">
        <w:rPr>
          <w:rFonts w:ascii="Arial" w:hAnsi="Arial" w:cs="Arial"/>
          <w:sz w:val="18"/>
        </w:rPr>
        <w:t xml:space="preserve"> code </w:t>
      </w:r>
      <w:proofErr w:type="spellStart"/>
      <w:r w:rsidRPr="00505E82">
        <w:rPr>
          <w:rFonts w:ascii="Arial" w:hAnsi="Arial" w:cs="Arial"/>
          <w:sz w:val="18"/>
        </w:rPr>
        <w:t>mixup</w:t>
      </w:r>
      <w:proofErr w:type="spellEnd"/>
      <w:r w:rsidRPr="00505E82">
        <w:rPr>
          <w:rFonts w:ascii="Arial" w:hAnsi="Arial" w:cs="Arial"/>
          <w:sz w:val="18"/>
        </w:rPr>
        <w:t xml:space="preserve"> ho </w:t>
      </w:r>
      <w:proofErr w:type="spellStart"/>
      <w:r w:rsidRPr="00505E82">
        <w:rPr>
          <w:rFonts w:ascii="Arial" w:hAnsi="Arial" w:cs="Arial"/>
          <w:sz w:val="18"/>
        </w:rPr>
        <w:t>jata</w:t>
      </w:r>
      <w:proofErr w:type="spellEnd"/>
      <w:r w:rsidRPr="00505E82">
        <w:rPr>
          <w:rFonts w:ascii="Arial" w:hAnsi="Arial" w:cs="Arial"/>
          <w:sz w:val="18"/>
        </w:rPr>
        <w:t xml:space="preserve"> </w:t>
      </w:r>
      <w:proofErr w:type="spellStart"/>
      <w:r w:rsidRPr="00505E82">
        <w:rPr>
          <w:rFonts w:ascii="Arial" w:hAnsi="Arial" w:cs="Arial"/>
          <w:sz w:val="18"/>
        </w:rPr>
        <w:t>hai</w:t>
      </w:r>
      <w:proofErr w:type="spellEnd"/>
      <w:r w:rsidRPr="00505E82">
        <w:rPr>
          <w:rFonts w:ascii="Arial" w:hAnsi="Arial" w:cs="Arial"/>
          <w:sz w:val="18"/>
        </w:rPr>
        <w:t>.</w:t>
      </w:r>
      <w:r w:rsidRPr="00505E82">
        <w:rPr>
          <w:rFonts w:ascii="Arial" w:hAnsi="Arial" w:cs="Arial"/>
          <w:sz w:val="18"/>
        </w:rPr>
        <w:br/>
      </w:r>
    </w:p>
    <w:p w14:paraId="670D0B7B" w14:textId="77777777" w:rsidR="00120C81" w:rsidRPr="00505E82" w:rsidRDefault="004B7346">
      <w:pPr>
        <w:pStyle w:val="Heading2"/>
        <w:rPr>
          <w:rFonts w:ascii="Arial" w:hAnsi="Arial" w:cs="Arial"/>
          <w:color w:val="auto"/>
        </w:rPr>
      </w:pPr>
      <w:r w:rsidRPr="00505E82">
        <w:rPr>
          <w:rFonts w:ascii="Segoe UI Symbol" w:hAnsi="Segoe UI Symbol" w:cs="Segoe UI Symbol"/>
          <w:color w:val="auto"/>
        </w:rPr>
        <w:t>✅</w:t>
      </w:r>
      <w:r w:rsidRPr="00505E82">
        <w:rPr>
          <w:rFonts w:ascii="Arial" w:hAnsi="Arial" w:cs="Arial"/>
          <w:color w:val="auto"/>
        </w:rPr>
        <w:t xml:space="preserve"> Next.js </w:t>
      </w:r>
      <w:proofErr w:type="spellStart"/>
      <w:r w:rsidRPr="00505E82">
        <w:rPr>
          <w:rFonts w:ascii="Arial" w:hAnsi="Arial" w:cs="Arial"/>
          <w:color w:val="auto"/>
        </w:rPr>
        <w:t>ka</w:t>
      </w:r>
      <w:proofErr w:type="spellEnd"/>
      <w:r w:rsidRPr="00505E82">
        <w:rPr>
          <w:rFonts w:ascii="Arial" w:hAnsi="Arial" w:cs="Arial"/>
          <w:color w:val="auto"/>
        </w:rPr>
        <w:t xml:space="preserve"> Solution</w:t>
      </w:r>
    </w:p>
    <w:p w14:paraId="7A7E5DD9" w14:textId="77777777" w:rsidR="00120C81" w:rsidRPr="00505E82" w:rsidRDefault="004B7346">
      <w:pPr>
        <w:rPr>
          <w:rFonts w:ascii="Arial" w:hAnsi="Arial" w:cs="Arial"/>
          <w:sz w:val="18"/>
        </w:rPr>
      </w:pPr>
      <w:r w:rsidRPr="00A36282">
        <w:rPr>
          <w:rFonts w:ascii="Arial" w:hAnsi="Arial" w:cs="Arial"/>
        </w:rPr>
        <w:br/>
      </w:r>
      <w:r w:rsidRPr="00505E82">
        <w:rPr>
          <w:rFonts w:ascii="Arial" w:hAnsi="Arial" w:cs="Arial"/>
          <w:sz w:val="18"/>
        </w:rPr>
        <w:t xml:space="preserve">1. Ye SEO friendly </w:t>
      </w:r>
      <w:proofErr w:type="spellStart"/>
      <w:r w:rsidRPr="00505E82">
        <w:rPr>
          <w:rFonts w:ascii="Arial" w:hAnsi="Arial" w:cs="Arial"/>
          <w:sz w:val="18"/>
        </w:rPr>
        <w:t>hota</w:t>
      </w:r>
      <w:proofErr w:type="spellEnd"/>
      <w:r w:rsidRPr="00505E82">
        <w:rPr>
          <w:rFonts w:ascii="Arial" w:hAnsi="Arial" w:cs="Arial"/>
          <w:sz w:val="18"/>
        </w:rPr>
        <w:t xml:space="preserve"> </w:t>
      </w:r>
      <w:proofErr w:type="spellStart"/>
      <w:r w:rsidRPr="00505E82">
        <w:rPr>
          <w:rFonts w:ascii="Arial" w:hAnsi="Arial" w:cs="Arial"/>
          <w:sz w:val="18"/>
        </w:rPr>
        <w:t>hai</w:t>
      </w:r>
      <w:proofErr w:type="spellEnd"/>
      <w:r w:rsidRPr="00505E82">
        <w:rPr>
          <w:rFonts w:ascii="Arial" w:hAnsi="Arial" w:cs="Arial"/>
          <w:sz w:val="18"/>
        </w:rPr>
        <w:t>.</w:t>
      </w:r>
      <w:r w:rsidRPr="00505E82">
        <w:rPr>
          <w:rFonts w:ascii="Arial" w:hAnsi="Arial" w:cs="Arial"/>
          <w:sz w:val="18"/>
        </w:rPr>
        <w:br/>
        <w:t xml:space="preserve">2. </w:t>
      </w:r>
      <w:proofErr w:type="spellStart"/>
      <w:r w:rsidRPr="00505E82">
        <w:rPr>
          <w:rFonts w:ascii="Arial" w:hAnsi="Arial" w:cs="Arial"/>
          <w:sz w:val="18"/>
        </w:rPr>
        <w:t>Isme</w:t>
      </w:r>
      <w:proofErr w:type="spellEnd"/>
      <w:r w:rsidRPr="00505E82">
        <w:rPr>
          <w:rFonts w:ascii="Arial" w:hAnsi="Arial" w:cs="Arial"/>
          <w:sz w:val="18"/>
        </w:rPr>
        <w:t xml:space="preserve"> frontend (React) </w:t>
      </w:r>
      <w:proofErr w:type="spellStart"/>
      <w:r w:rsidRPr="00505E82">
        <w:rPr>
          <w:rFonts w:ascii="Arial" w:hAnsi="Arial" w:cs="Arial"/>
          <w:sz w:val="18"/>
        </w:rPr>
        <w:t>aur</w:t>
      </w:r>
      <w:proofErr w:type="spellEnd"/>
      <w:r w:rsidRPr="00505E82">
        <w:rPr>
          <w:rFonts w:ascii="Arial" w:hAnsi="Arial" w:cs="Arial"/>
          <w:sz w:val="18"/>
        </w:rPr>
        <w:t xml:space="preserve"> backend (Node.js) </w:t>
      </w:r>
      <w:proofErr w:type="spellStart"/>
      <w:r w:rsidRPr="00505E82">
        <w:rPr>
          <w:rFonts w:ascii="Arial" w:hAnsi="Arial" w:cs="Arial"/>
          <w:sz w:val="18"/>
        </w:rPr>
        <w:t>dono</w:t>
      </w:r>
      <w:proofErr w:type="spellEnd"/>
      <w:r w:rsidRPr="00505E82">
        <w:rPr>
          <w:rFonts w:ascii="Arial" w:hAnsi="Arial" w:cs="Arial"/>
          <w:sz w:val="18"/>
        </w:rPr>
        <w:t xml:space="preserve"> </w:t>
      </w:r>
      <w:proofErr w:type="spellStart"/>
      <w:r w:rsidRPr="00505E82">
        <w:rPr>
          <w:rFonts w:ascii="Arial" w:hAnsi="Arial" w:cs="Arial"/>
          <w:sz w:val="18"/>
        </w:rPr>
        <w:t>ka</w:t>
      </w:r>
      <w:proofErr w:type="spellEnd"/>
      <w:r w:rsidRPr="00505E82">
        <w:rPr>
          <w:rFonts w:ascii="Arial" w:hAnsi="Arial" w:cs="Arial"/>
          <w:sz w:val="18"/>
        </w:rPr>
        <w:t xml:space="preserve"> code </w:t>
      </w:r>
      <w:proofErr w:type="spellStart"/>
      <w:r w:rsidRPr="00505E82">
        <w:rPr>
          <w:rFonts w:ascii="Arial" w:hAnsi="Arial" w:cs="Arial"/>
          <w:sz w:val="18"/>
        </w:rPr>
        <w:t>saath</w:t>
      </w:r>
      <w:proofErr w:type="spellEnd"/>
      <w:r w:rsidRPr="00505E82">
        <w:rPr>
          <w:rFonts w:ascii="Arial" w:hAnsi="Arial" w:cs="Arial"/>
          <w:sz w:val="18"/>
        </w:rPr>
        <w:t xml:space="preserve"> </w:t>
      </w:r>
      <w:proofErr w:type="spellStart"/>
      <w:r w:rsidRPr="00505E82">
        <w:rPr>
          <w:rFonts w:ascii="Arial" w:hAnsi="Arial" w:cs="Arial"/>
          <w:sz w:val="18"/>
        </w:rPr>
        <w:t>likh</w:t>
      </w:r>
      <w:proofErr w:type="spellEnd"/>
      <w:r w:rsidRPr="00505E82">
        <w:rPr>
          <w:rFonts w:ascii="Arial" w:hAnsi="Arial" w:cs="Arial"/>
          <w:sz w:val="18"/>
        </w:rPr>
        <w:t xml:space="preserve"> </w:t>
      </w:r>
      <w:proofErr w:type="spellStart"/>
      <w:r w:rsidRPr="00505E82">
        <w:rPr>
          <w:rFonts w:ascii="Arial" w:hAnsi="Arial" w:cs="Arial"/>
          <w:sz w:val="18"/>
        </w:rPr>
        <w:t>saktay</w:t>
      </w:r>
      <w:proofErr w:type="spellEnd"/>
      <w:r w:rsidRPr="00505E82">
        <w:rPr>
          <w:rFonts w:ascii="Arial" w:hAnsi="Arial" w:cs="Arial"/>
          <w:sz w:val="18"/>
        </w:rPr>
        <w:t xml:space="preserve"> ho.</w:t>
      </w:r>
      <w:r w:rsidRPr="00505E82">
        <w:rPr>
          <w:rFonts w:ascii="Arial" w:hAnsi="Arial" w:cs="Arial"/>
          <w:sz w:val="18"/>
        </w:rPr>
        <w:br/>
      </w:r>
    </w:p>
    <w:p w14:paraId="5CE34AD0" w14:textId="77777777" w:rsidR="00120C81" w:rsidRPr="00A36282" w:rsidRDefault="004B7346">
      <w:pPr>
        <w:pStyle w:val="Heading2"/>
        <w:rPr>
          <w:rFonts w:ascii="Arial" w:hAnsi="Arial" w:cs="Arial"/>
        </w:rPr>
      </w:pPr>
      <w:r w:rsidRPr="00505E82">
        <w:rPr>
          <w:rFonts w:ascii="Segoe UI Symbol" w:hAnsi="Segoe UI Symbol" w:cs="Segoe UI Symbol"/>
          <w:color w:val="auto"/>
        </w:rPr>
        <w:t>🌐</w:t>
      </w:r>
      <w:r w:rsidRPr="00505E82">
        <w:rPr>
          <w:rFonts w:ascii="Arial" w:hAnsi="Arial" w:cs="Arial"/>
          <w:color w:val="auto"/>
        </w:rPr>
        <w:t xml:space="preserve"> Angular </w:t>
      </w:r>
      <w:proofErr w:type="spellStart"/>
      <w:r w:rsidRPr="00505E82">
        <w:rPr>
          <w:rFonts w:ascii="Arial" w:hAnsi="Arial" w:cs="Arial"/>
          <w:color w:val="auto"/>
        </w:rPr>
        <w:t>aur</w:t>
      </w:r>
      <w:proofErr w:type="spellEnd"/>
      <w:r w:rsidRPr="00505E82">
        <w:rPr>
          <w:rFonts w:ascii="Arial" w:hAnsi="Arial" w:cs="Arial"/>
          <w:color w:val="auto"/>
        </w:rPr>
        <w:t xml:space="preserve"> </w:t>
      </w:r>
      <w:proofErr w:type="spellStart"/>
      <w:r w:rsidRPr="00505E82">
        <w:rPr>
          <w:rFonts w:ascii="Arial" w:hAnsi="Arial" w:cs="Arial"/>
          <w:color w:val="auto"/>
        </w:rPr>
        <w:t>Vue</w:t>
      </w:r>
      <w:proofErr w:type="spellEnd"/>
      <w:r w:rsidRPr="00505E82">
        <w:rPr>
          <w:rFonts w:ascii="Arial" w:hAnsi="Arial" w:cs="Arial"/>
          <w:color w:val="auto"/>
        </w:rPr>
        <w:t xml:space="preserve"> </w:t>
      </w:r>
      <w:proofErr w:type="spellStart"/>
      <w:r w:rsidRPr="00505E82">
        <w:rPr>
          <w:rFonts w:ascii="Arial" w:hAnsi="Arial" w:cs="Arial"/>
          <w:color w:val="auto"/>
        </w:rPr>
        <w:t>mein</w:t>
      </w:r>
      <w:proofErr w:type="spellEnd"/>
      <w:r w:rsidRPr="00505E82">
        <w:rPr>
          <w:rFonts w:ascii="Arial" w:hAnsi="Arial" w:cs="Arial"/>
          <w:color w:val="auto"/>
        </w:rPr>
        <w:t xml:space="preserve"> SEO </w:t>
      </w:r>
      <w:proofErr w:type="spellStart"/>
      <w:r w:rsidRPr="00505E82">
        <w:rPr>
          <w:rFonts w:ascii="Arial" w:hAnsi="Arial" w:cs="Arial"/>
          <w:color w:val="auto"/>
        </w:rPr>
        <w:t>kaise</w:t>
      </w:r>
      <w:proofErr w:type="spellEnd"/>
      <w:r w:rsidRPr="00505E82">
        <w:rPr>
          <w:rFonts w:ascii="Arial" w:hAnsi="Arial" w:cs="Arial"/>
          <w:color w:val="auto"/>
        </w:rPr>
        <w:t xml:space="preserve"> </w:t>
      </w:r>
      <w:proofErr w:type="spellStart"/>
      <w:r w:rsidRPr="00505E82">
        <w:rPr>
          <w:rFonts w:ascii="Arial" w:hAnsi="Arial" w:cs="Arial"/>
          <w:color w:val="auto"/>
        </w:rPr>
        <w:t>hota</w:t>
      </w:r>
      <w:proofErr w:type="spellEnd"/>
      <w:r w:rsidRPr="00505E82">
        <w:rPr>
          <w:rFonts w:ascii="Arial" w:hAnsi="Arial" w:cs="Arial"/>
          <w:color w:val="auto"/>
        </w:rPr>
        <w:t xml:space="preserve"> </w:t>
      </w:r>
      <w:proofErr w:type="spellStart"/>
      <w:r w:rsidRPr="00505E82">
        <w:rPr>
          <w:rFonts w:ascii="Arial" w:hAnsi="Arial" w:cs="Arial"/>
          <w:color w:val="auto"/>
        </w:rPr>
        <w:t>hai</w:t>
      </w:r>
      <w:proofErr w:type="spellEnd"/>
    </w:p>
    <w:p w14:paraId="16B9E681" w14:textId="77777777" w:rsidR="00120C81" w:rsidRPr="00505E82" w:rsidRDefault="004B7346">
      <w:pPr>
        <w:rPr>
          <w:rFonts w:ascii="Arial" w:hAnsi="Arial" w:cs="Arial"/>
          <w:sz w:val="18"/>
        </w:rPr>
      </w:pPr>
      <w:r w:rsidRPr="00A36282">
        <w:rPr>
          <w:rFonts w:ascii="Arial" w:hAnsi="Arial" w:cs="Arial"/>
        </w:rPr>
        <w:br/>
      </w:r>
      <w:r w:rsidRPr="00505E82">
        <w:rPr>
          <w:rFonts w:ascii="Arial" w:hAnsi="Arial" w:cs="Arial"/>
          <w:sz w:val="18"/>
        </w:rPr>
        <w:t xml:space="preserve">- Angular: SEO </w:t>
      </w:r>
      <w:proofErr w:type="spellStart"/>
      <w:r w:rsidRPr="00505E82">
        <w:rPr>
          <w:rFonts w:ascii="Arial" w:hAnsi="Arial" w:cs="Arial"/>
          <w:sz w:val="18"/>
        </w:rPr>
        <w:t>ke</w:t>
      </w:r>
      <w:proofErr w:type="spellEnd"/>
      <w:r w:rsidRPr="00505E82">
        <w:rPr>
          <w:rFonts w:ascii="Arial" w:hAnsi="Arial" w:cs="Arial"/>
          <w:sz w:val="18"/>
        </w:rPr>
        <w:t xml:space="preserve"> </w:t>
      </w:r>
      <w:proofErr w:type="spellStart"/>
      <w:r w:rsidRPr="00505E82">
        <w:rPr>
          <w:rFonts w:ascii="Arial" w:hAnsi="Arial" w:cs="Arial"/>
          <w:sz w:val="18"/>
        </w:rPr>
        <w:t>liye</w:t>
      </w:r>
      <w:proofErr w:type="spellEnd"/>
      <w:r w:rsidRPr="00505E82">
        <w:rPr>
          <w:rFonts w:ascii="Arial" w:hAnsi="Arial" w:cs="Arial"/>
          <w:sz w:val="18"/>
        </w:rPr>
        <w:t xml:space="preserve"> Angular Universal </w:t>
      </w:r>
      <w:r w:rsidR="00A36282" w:rsidRPr="00505E82">
        <w:rPr>
          <w:rFonts w:ascii="Arial" w:hAnsi="Arial" w:cs="Arial"/>
          <w:sz w:val="18"/>
        </w:rPr>
        <w:t xml:space="preserve">use </w:t>
      </w:r>
      <w:proofErr w:type="spellStart"/>
      <w:r w:rsidR="00A36282" w:rsidRPr="00505E82">
        <w:rPr>
          <w:rFonts w:ascii="Arial" w:hAnsi="Arial" w:cs="Arial"/>
          <w:sz w:val="18"/>
        </w:rPr>
        <w:t>karta</w:t>
      </w:r>
      <w:proofErr w:type="spellEnd"/>
      <w:r w:rsidR="00A36282" w:rsidRPr="00505E82">
        <w:rPr>
          <w:rFonts w:ascii="Arial" w:hAnsi="Arial" w:cs="Arial"/>
          <w:sz w:val="18"/>
        </w:rPr>
        <w:t xml:space="preserve"> ha </w:t>
      </w:r>
      <w:proofErr w:type="spellStart"/>
      <w:r w:rsidRPr="00505E82">
        <w:rPr>
          <w:rFonts w:ascii="Arial" w:hAnsi="Arial" w:cs="Arial"/>
          <w:sz w:val="18"/>
        </w:rPr>
        <w:t>ya</w:t>
      </w:r>
      <w:proofErr w:type="spellEnd"/>
      <w:r w:rsidRPr="00505E82">
        <w:rPr>
          <w:rFonts w:ascii="Arial" w:hAnsi="Arial" w:cs="Arial"/>
          <w:sz w:val="18"/>
        </w:rPr>
        <w:t xml:space="preserve"> SSR</w:t>
      </w:r>
      <w:r w:rsidR="00A36282" w:rsidRPr="00505E82">
        <w:rPr>
          <w:rFonts w:ascii="Arial" w:hAnsi="Arial" w:cs="Arial"/>
          <w:sz w:val="18"/>
        </w:rPr>
        <w:t xml:space="preserve"> </w:t>
      </w:r>
      <w:r w:rsidR="00A36282" w:rsidRPr="00505E82">
        <w:rPr>
          <w:rFonts w:ascii="Arial" w:hAnsi="Arial" w:cs="Arial"/>
          <w:sz w:val="18"/>
        </w:rPr>
        <w:t xml:space="preserve">(SSR - server side rendering </w:t>
      </w:r>
      <w:proofErr w:type="spellStart"/>
      <w:r w:rsidR="00A36282" w:rsidRPr="00505E82">
        <w:rPr>
          <w:rFonts w:ascii="Arial" w:hAnsi="Arial" w:cs="Arial"/>
          <w:sz w:val="18"/>
        </w:rPr>
        <w:t>ke</w:t>
      </w:r>
      <w:proofErr w:type="spellEnd"/>
      <w:r w:rsidR="00A36282" w:rsidRPr="00505E82">
        <w:rPr>
          <w:rFonts w:ascii="Arial" w:hAnsi="Arial" w:cs="Arial"/>
          <w:sz w:val="18"/>
        </w:rPr>
        <w:t xml:space="preserve"> </w:t>
      </w:r>
      <w:proofErr w:type="spellStart"/>
      <w:r w:rsidR="00A36282" w:rsidRPr="00505E82">
        <w:rPr>
          <w:rFonts w:ascii="Arial" w:hAnsi="Arial" w:cs="Arial"/>
          <w:sz w:val="18"/>
        </w:rPr>
        <w:t>zariye</w:t>
      </w:r>
      <w:proofErr w:type="spellEnd"/>
      <w:r w:rsidR="00A36282" w:rsidRPr="00505E82">
        <w:rPr>
          <w:rFonts w:ascii="Arial" w:hAnsi="Arial" w:cs="Arial"/>
          <w:sz w:val="18"/>
        </w:rPr>
        <w:t>)</w:t>
      </w:r>
      <w:r w:rsidRPr="00505E82">
        <w:rPr>
          <w:rFonts w:ascii="Arial" w:hAnsi="Arial" w:cs="Arial"/>
          <w:sz w:val="18"/>
        </w:rPr>
        <w:t xml:space="preserve"> use </w:t>
      </w:r>
      <w:bookmarkStart w:id="0" w:name="_GoBack"/>
      <w:bookmarkEnd w:id="0"/>
      <w:proofErr w:type="spellStart"/>
      <w:r w:rsidRPr="00505E82">
        <w:rPr>
          <w:rFonts w:ascii="Arial" w:hAnsi="Arial" w:cs="Arial"/>
          <w:sz w:val="18"/>
        </w:rPr>
        <w:t>hota</w:t>
      </w:r>
      <w:proofErr w:type="spellEnd"/>
      <w:r w:rsidRPr="00505E82">
        <w:rPr>
          <w:rFonts w:ascii="Arial" w:hAnsi="Arial" w:cs="Arial"/>
          <w:sz w:val="18"/>
        </w:rPr>
        <w:t xml:space="preserve"> </w:t>
      </w:r>
      <w:proofErr w:type="spellStart"/>
      <w:r w:rsidRPr="00505E82">
        <w:rPr>
          <w:rFonts w:ascii="Arial" w:hAnsi="Arial" w:cs="Arial"/>
          <w:sz w:val="18"/>
        </w:rPr>
        <w:t>hai</w:t>
      </w:r>
      <w:proofErr w:type="spellEnd"/>
      <w:r w:rsidRPr="00505E82">
        <w:rPr>
          <w:rFonts w:ascii="Arial" w:hAnsi="Arial" w:cs="Arial"/>
          <w:sz w:val="18"/>
        </w:rPr>
        <w:t>.</w:t>
      </w:r>
      <w:r w:rsidRPr="00505E82">
        <w:rPr>
          <w:rFonts w:ascii="Arial" w:hAnsi="Arial" w:cs="Arial"/>
          <w:sz w:val="18"/>
        </w:rPr>
        <w:br/>
      </w:r>
      <w:r w:rsidR="00505E82">
        <w:rPr>
          <w:rFonts w:ascii="Arial" w:hAnsi="Arial" w:cs="Arial"/>
          <w:sz w:val="18"/>
        </w:rPr>
        <w:br/>
      </w:r>
      <w:r w:rsidRPr="00505E82">
        <w:rPr>
          <w:rFonts w:ascii="Arial" w:hAnsi="Arial" w:cs="Arial"/>
          <w:sz w:val="18"/>
        </w:rPr>
        <w:t xml:space="preserve">- </w:t>
      </w:r>
      <w:proofErr w:type="spellStart"/>
      <w:r w:rsidRPr="00505E82">
        <w:rPr>
          <w:rFonts w:ascii="Arial" w:hAnsi="Arial" w:cs="Arial"/>
          <w:sz w:val="18"/>
        </w:rPr>
        <w:t>Vue</w:t>
      </w:r>
      <w:proofErr w:type="spellEnd"/>
      <w:r w:rsidRPr="00505E82">
        <w:rPr>
          <w:rFonts w:ascii="Arial" w:hAnsi="Arial" w:cs="Arial"/>
          <w:sz w:val="18"/>
        </w:rPr>
        <w:t xml:space="preserve">: SEO </w:t>
      </w:r>
      <w:proofErr w:type="spellStart"/>
      <w:r w:rsidRPr="00505E82">
        <w:rPr>
          <w:rFonts w:ascii="Arial" w:hAnsi="Arial" w:cs="Arial"/>
          <w:sz w:val="18"/>
        </w:rPr>
        <w:t>ke</w:t>
      </w:r>
      <w:proofErr w:type="spellEnd"/>
      <w:r w:rsidRPr="00505E82">
        <w:rPr>
          <w:rFonts w:ascii="Arial" w:hAnsi="Arial" w:cs="Arial"/>
          <w:sz w:val="18"/>
        </w:rPr>
        <w:t xml:space="preserve"> </w:t>
      </w:r>
      <w:proofErr w:type="spellStart"/>
      <w:r w:rsidRPr="00505E82">
        <w:rPr>
          <w:rFonts w:ascii="Arial" w:hAnsi="Arial" w:cs="Arial"/>
          <w:sz w:val="18"/>
        </w:rPr>
        <w:t>liye</w:t>
      </w:r>
      <w:proofErr w:type="spellEnd"/>
      <w:r w:rsidRPr="00505E82">
        <w:rPr>
          <w:rFonts w:ascii="Arial" w:hAnsi="Arial" w:cs="Arial"/>
          <w:sz w:val="18"/>
        </w:rPr>
        <w:t xml:space="preserve"> Nuxt.js use </w:t>
      </w:r>
      <w:proofErr w:type="spellStart"/>
      <w:r w:rsidRPr="00505E82">
        <w:rPr>
          <w:rFonts w:ascii="Arial" w:hAnsi="Arial" w:cs="Arial"/>
          <w:sz w:val="18"/>
        </w:rPr>
        <w:t>hota</w:t>
      </w:r>
      <w:proofErr w:type="spellEnd"/>
      <w:r w:rsidRPr="00505E82">
        <w:rPr>
          <w:rFonts w:ascii="Arial" w:hAnsi="Arial" w:cs="Arial"/>
          <w:sz w:val="18"/>
        </w:rPr>
        <w:t xml:space="preserve"> </w:t>
      </w:r>
      <w:proofErr w:type="spellStart"/>
      <w:r w:rsidRPr="00505E82">
        <w:rPr>
          <w:rFonts w:ascii="Arial" w:hAnsi="Arial" w:cs="Arial"/>
          <w:sz w:val="18"/>
        </w:rPr>
        <w:t>hai</w:t>
      </w:r>
      <w:proofErr w:type="spellEnd"/>
      <w:r w:rsidRPr="00505E82">
        <w:rPr>
          <w:rFonts w:ascii="Arial" w:hAnsi="Arial" w:cs="Arial"/>
          <w:sz w:val="18"/>
        </w:rPr>
        <w:t>.</w:t>
      </w:r>
      <w:r w:rsidRPr="00505E82">
        <w:rPr>
          <w:rFonts w:ascii="Arial" w:hAnsi="Arial" w:cs="Arial"/>
          <w:sz w:val="18"/>
        </w:rPr>
        <w:br/>
      </w:r>
    </w:p>
    <w:p w14:paraId="74CCADA4" w14:textId="77777777" w:rsidR="00120C81" w:rsidRPr="00A36282" w:rsidRDefault="004B7346">
      <w:pPr>
        <w:pStyle w:val="Heading2"/>
        <w:rPr>
          <w:rFonts w:ascii="Arial" w:hAnsi="Arial" w:cs="Arial"/>
        </w:rPr>
      </w:pPr>
      <w:r w:rsidRPr="00A36282">
        <w:rPr>
          <w:rFonts w:ascii="Segoe UI Symbol" w:hAnsi="Segoe UI Symbol" w:cs="Segoe UI Symbol"/>
        </w:rPr>
        <w:t>🔁</w:t>
      </w:r>
      <w:r w:rsidRPr="00A36282">
        <w:rPr>
          <w:rFonts w:ascii="Arial" w:hAnsi="Arial" w:cs="Arial"/>
        </w:rPr>
        <w:t xml:space="preserve"> React vs Next.js</w:t>
      </w:r>
    </w:p>
    <w:p w14:paraId="6B2E510E" w14:textId="77777777" w:rsidR="00120C81" w:rsidRPr="00A36282" w:rsidRDefault="004B7346">
      <w:pPr>
        <w:rPr>
          <w:rFonts w:ascii="Arial" w:hAnsi="Arial" w:cs="Arial"/>
        </w:rPr>
      </w:pPr>
      <w:r w:rsidRPr="00A36282">
        <w:rPr>
          <w:rFonts w:ascii="Arial" w:hAnsi="Arial" w:cs="Arial"/>
        </w:rPr>
        <w:br/>
        <w:t xml:space="preserve">| </w:t>
      </w:r>
      <w:r w:rsidRPr="00A36282">
        <w:rPr>
          <w:rFonts w:ascii="Arial" w:hAnsi="Arial" w:cs="Arial"/>
          <w:highlight w:val="yellow"/>
        </w:rPr>
        <w:t>Feature</w:t>
      </w:r>
      <w:r w:rsidRPr="00A36282">
        <w:rPr>
          <w:rFonts w:ascii="Arial" w:hAnsi="Arial" w:cs="Arial"/>
        </w:rPr>
        <w:t xml:space="preserve">            </w:t>
      </w:r>
      <w:r w:rsidR="00A36282">
        <w:rPr>
          <w:rFonts w:ascii="Arial" w:hAnsi="Arial" w:cs="Arial"/>
        </w:rPr>
        <w:t xml:space="preserve">      </w:t>
      </w:r>
      <w:r w:rsidRPr="00A36282">
        <w:rPr>
          <w:rFonts w:ascii="Arial" w:hAnsi="Arial" w:cs="Arial"/>
        </w:rPr>
        <w:t xml:space="preserve">| </w:t>
      </w:r>
      <w:r w:rsidRPr="00A36282">
        <w:rPr>
          <w:rFonts w:ascii="Arial" w:hAnsi="Arial" w:cs="Arial"/>
          <w:highlight w:val="yellow"/>
        </w:rPr>
        <w:t>React</w:t>
      </w:r>
      <w:r w:rsidRPr="00A36282">
        <w:rPr>
          <w:rFonts w:ascii="Arial" w:hAnsi="Arial" w:cs="Arial"/>
        </w:rPr>
        <w:t xml:space="preserve">                            | </w:t>
      </w:r>
      <w:r w:rsidRPr="00A36282">
        <w:rPr>
          <w:rFonts w:ascii="Arial" w:hAnsi="Arial" w:cs="Arial"/>
          <w:highlight w:val="yellow"/>
        </w:rPr>
        <w:t>Next.js</w:t>
      </w:r>
      <w:r w:rsidRPr="00A36282">
        <w:rPr>
          <w:rFonts w:ascii="Arial" w:hAnsi="Arial" w:cs="Arial"/>
        </w:rPr>
        <w:br/>
        <w:t>|----------------</w:t>
      </w:r>
      <w:r w:rsidRPr="00A36282">
        <w:rPr>
          <w:rFonts w:ascii="Arial" w:hAnsi="Arial" w:cs="Arial"/>
        </w:rPr>
        <w:t>----</w:t>
      </w:r>
      <w:r w:rsidR="00A36282">
        <w:rPr>
          <w:rFonts w:ascii="Arial" w:hAnsi="Arial" w:cs="Arial"/>
        </w:rPr>
        <w:t>-</w:t>
      </w:r>
      <w:r w:rsidRPr="00A36282">
        <w:rPr>
          <w:rFonts w:ascii="Arial" w:hAnsi="Arial" w:cs="Arial"/>
        </w:rPr>
        <w:t>|--</w:t>
      </w:r>
      <w:r w:rsidR="00A36282">
        <w:rPr>
          <w:rFonts w:ascii="Arial" w:hAnsi="Arial" w:cs="Arial"/>
        </w:rPr>
        <w:t>------------------------------------</w:t>
      </w:r>
      <w:r w:rsidRPr="00A36282">
        <w:rPr>
          <w:rFonts w:ascii="Arial" w:hAnsi="Arial" w:cs="Arial"/>
        </w:rPr>
        <w:t>|---------</w:t>
      </w:r>
      <w:r w:rsidR="00A36282">
        <w:rPr>
          <w:rFonts w:ascii="Arial" w:hAnsi="Arial" w:cs="Arial"/>
        </w:rPr>
        <w:t>-------------------------------</w:t>
      </w:r>
      <w:r w:rsidRPr="00A36282">
        <w:rPr>
          <w:rFonts w:ascii="Arial" w:hAnsi="Arial" w:cs="Arial"/>
        </w:rPr>
        <w:br/>
      </w:r>
      <w:r w:rsidRPr="00A36282">
        <w:rPr>
          <w:rFonts w:ascii="Arial" w:hAnsi="Arial" w:cs="Arial"/>
          <w:sz w:val="18"/>
        </w:rPr>
        <w:t xml:space="preserve">| SEO                </w:t>
      </w:r>
      <w:r w:rsidR="00A36282" w:rsidRPr="00A36282">
        <w:rPr>
          <w:rFonts w:ascii="Arial" w:hAnsi="Arial" w:cs="Arial"/>
          <w:sz w:val="18"/>
        </w:rPr>
        <w:t xml:space="preserve">      </w:t>
      </w:r>
      <w:r w:rsidRPr="00A36282">
        <w:rPr>
          <w:rFonts w:ascii="Arial" w:hAnsi="Arial" w:cs="Arial"/>
          <w:sz w:val="18"/>
        </w:rPr>
        <w:t xml:space="preserve">| </w:t>
      </w:r>
      <w:r w:rsidRPr="00A36282">
        <w:rPr>
          <w:rFonts w:ascii="Segoe UI Symbol" w:hAnsi="Segoe UI Symbol" w:cs="Segoe UI Symbol"/>
          <w:color w:val="FF0000"/>
          <w:sz w:val="18"/>
        </w:rPr>
        <w:t>❌</w:t>
      </w:r>
      <w:r w:rsidR="00A36282" w:rsidRPr="00A36282">
        <w:rPr>
          <w:rFonts w:ascii="Arial" w:hAnsi="Arial" w:cs="Arial"/>
          <w:sz w:val="18"/>
        </w:rPr>
        <w:t xml:space="preserve"> SEO friendly </w:t>
      </w:r>
      <w:proofErr w:type="spellStart"/>
      <w:r w:rsidR="00A36282" w:rsidRPr="00A36282">
        <w:rPr>
          <w:rFonts w:ascii="Arial" w:hAnsi="Arial" w:cs="Arial"/>
          <w:sz w:val="18"/>
        </w:rPr>
        <w:t>nahi</w:t>
      </w:r>
      <w:proofErr w:type="spellEnd"/>
      <w:r w:rsidR="00A36282" w:rsidRPr="00A36282">
        <w:rPr>
          <w:rFonts w:ascii="Arial" w:hAnsi="Arial" w:cs="Arial"/>
          <w:sz w:val="18"/>
        </w:rPr>
        <w:t xml:space="preserve">      </w:t>
      </w:r>
      <w:r w:rsidR="00A36282">
        <w:rPr>
          <w:rFonts w:ascii="Arial" w:hAnsi="Arial" w:cs="Arial"/>
          <w:sz w:val="18"/>
        </w:rPr>
        <w:t xml:space="preserve">                 </w:t>
      </w:r>
      <w:r w:rsidRPr="00A36282">
        <w:rPr>
          <w:rFonts w:ascii="Arial" w:hAnsi="Arial" w:cs="Arial"/>
          <w:sz w:val="18"/>
        </w:rPr>
        <w:t xml:space="preserve">| </w:t>
      </w:r>
      <w:r w:rsidR="00A36282" w:rsidRPr="00A36282">
        <w:rPr>
          <w:rFonts w:ascii="Segoe UI Symbol" w:hAnsi="Segoe UI Symbol" w:cs="Segoe UI Symbol"/>
          <w:color w:val="76923C" w:themeColor="accent3" w:themeShade="BF"/>
          <w:sz w:val="18"/>
          <w:highlight w:val="green"/>
        </w:rPr>
        <w:t>✅</w:t>
      </w:r>
      <w:r w:rsidRPr="00A36282">
        <w:rPr>
          <w:rFonts w:ascii="Arial" w:hAnsi="Arial" w:cs="Arial"/>
          <w:sz w:val="18"/>
        </w:rPr>
        <w:t xml:space="preserve"> SEO f</w:t>
      </w:r>
      <w:r w:rsidR="00A36282" w:rsidRPr="00A36282">
        <w:rPr>
          <w:rFonts w:ascii="Arial" w:hAnsi="Arial" w:cs="Arial"/>
          <w:sz w:val="18"/>
        </w:rPr>
        <w:t>riendly (SSR support)</w:t>
      </w:r>
      <w:r w:rsidR="00A36282" w:rsidRPr="00A36282">
        <w:rPr>
          <w:rFonts w:ascii="Arial" w:hAnsi="Arial" w:cs="Arial"/>
          <w:sz w:val="18"/>
        </w:rPr>
        <w:br/>
      </w:r>
      <w:r w:rsidR="00A36282" w:rsidRPr="00A36282">
        <w:rPr>
          <w:rFonts w:ascii="Arial" w:hAnsi="Arial" w:cs="Arial"/>
          <w:sz w:val="18"/>
        </w:rPr>
        <w:br/>
        <w:t xml:space="preserve">| Backend Support  </w:t>
      </w:r>
      <w:r w:rsidRPr="00A36282">
        <w:rPr>
          <w:rFonts w:ascii="Arial" w:hAnsi="Arial" w:cs="Arial"/>
          <w:sz w:val="18"/>
        </w:rPr>
        <w:t xml:space="preserve">| </w:t>
      </w:r>
      <w:r w:rsidR="00A36282" w:rsidRPr="00A36282">
        <w:rPr>
          <w:rFonts w:ascii="Segoe UI Symbol" w:hAnsi="Segoe UI Symbol" w:cs="Segoe UI Symbol"/>
          <w:color w:val="FF0000"/>
          <w:sz w:val="18"/>
        </w:rPr>
        <w:t>❌</w:t>
      </w:r>
      <w:r w:rsidR="00A36282" w:rsidRPr="00A36282">
        <w:rPr>
          <w:rFonts w:ascii="Arial" w:hAnsi="Arial" w:cs="Arial"/>
          <w:sz w:val="18"/>
        </w:rPr>
        <w:t xml:space="preserve"> Built-in backend </w:t>
      </w:r>
      <w:proofErr w:type="spellStart"/>
      <w:r w:rsidR="00A36282" w:rsidRPr="00A36282">
        <w:rPr>
          <w:rFonts w:ascii="Arial" w:hAnsi="Arial" w:cs="Arial"/>
          <w:sz w:val="18"/>
        </w:rPr>
        <w:t>nahi</w:t>
      </w:r>
      <w:proofErr w:type="spellEnd"/>
      <w:r w:rsidR="00A36282" w:rsidRPr="00A36282">
        <w:rPr>
          <w:rFonts w:ascii="Arial" w:hAnsi="Arial" w:cs="Arial"/>
          <w:sz w:val="18"/>
        </w:rPr>
        <w:t xml:space="preserve"> </w:t>
      </w:r>
      <w:r w:rsidR="00A36282">
        <w:rPr>
          <w:rFonts w:ascii="Arial" w:hAnsi="Arial" w:cs="Arial"/>
          <w:sz w:val="18"/>
        </w:rPr>
        <w:t xml:space="preserve">                 </w:t>
      </w:r>
      <w:r w:rsidRPr="00A36282">
        <w:rPr>
          <w:rFonts w:ascii="Arial" w:hAnsi="Arial" w:cs="Arial"/>
          <w:sz w:val="18"/>
        </w:rPr>
        <w:t xml:space="preserve">| </w:t>
      </w:r>
      <w:r w:rsidR="00A36282" w:rsidRPr="00A36282">
        <w:rPr>
          <w:rFonts w:ascii="Segoe UI Symbol" w:hAnsi="Segoe UI Symbol" w:cs="Segoe UI Symbol"/>
          <w:color w:val="76923C" w:themeColor="accent3" w:themeShade="BF"/>
          <w:sz w:val="18"/>
          <w:highlight w:val="green"/>
        </w:rPr>
        <w:t>✅</w:t>
      </w:r>
      <w:r w:rsidRPr="00A36282">
        <w:rPr>
          <w:rFonts w:ascii="Arial" w:hAnsi="Arial" w:cs="Arial"/>
          <w:sz w:val="18"/>
        </w:rPr>
        <w:t xml:space="preserve"> API routes built</w:t>
      </w:r>
      <w:r w:rsidRPr="00A36282">
        <w:rPr>
          <w:rFonts w:ascii="Arial" w:hAnsi="Arial" w:cs="Arial"/>
          <w:sz w:val="18"/>
        </w:rPr>
        <w:t xml:space="preserve">-in </w:t>
      </w:r>
      <w:proofErr w:type="spellStart"/>
      <w:r w:rsidRPr="00A36282">
        <w:rPr>
          <w:rFonts w:ascii="Arial" w:hAnsi="Arial" w:cs="Arial"/>
          <w:sz w:val="18"/>
        </w:rPr>
        <w:t>hain</w:t>
      </w:r>
      <w:proofErr w:type="spellEnd"/>
      <w:r w:rsidRPr="00A36282">
        <w:rPr>
          <w:rFonts w:ascii="Arial" w:hAnsi="Arial" w:cs="Arial"/>
          <w:sz w:val="18"/>
        </w:rPr>
        <w:t xml:space="preserve">            |</w:t>
      </w:r>
      <w:r w:rsidRPr="00A36282">
        <w:rPr>
          <w:rFonts w:ascii="Arial" w:hAnsi="Arial" w:cs="Arial"/>
          <w:sz w:val="18"/>
        </w:rPr>
        <w:br/>
      </w:r>
      <w:r w:rsidR="00A36282" w:rsidRPr="00A36282">
        <w:rPr>
          <w:rFonts w:ascii="Arial" w:hAnsi="Arial" w:cs="Arial"/>
          <w:sz w:val="18"/>
        </w:rPr>
        <w:br/>
      </w:r>
      <w:r w:rsidRPr="00A36282">
        <w:rPr>
          <w:rFonts w:ascii="Arial" w:hAnsi="Arial" w:cs="Arial"/>
          <w:sz w:val="18"/>
        </w:rPr>
        <w:t xml:space="preserve">| Routing            </w:t>
      </w:r>
      <w:r w:rsidR="00A36282" w:rsidRPr="00A36282">
        <w:rPr>
          <w:rFonts w:ascii="Arial" w:hAnsi="Arial" w:cs="Arial"/>
          <w:sz w:val="18"/>
        </w:rPr>
        <w:t xml:space="preserve">     </w:t>
      </w:r>
      <w:r w:rsidRPr="00A36282">
        <w:rPr>
          <w:rFonts w:ascii="Arial" w:hAnsi="Arial" w:cs="Arial"/>
          <w:sz w:val="18"/>
        </w:rPr>
        <w:t xml:space="preserve">| </w:t>
      </w:r>
      <w:r w:rsidR="00A36282" w:rsidRPr="00A36282">
        <w:rPr>
          <w:rFonts w:ascii="Segoe UI Symbol" w:hAnsi="Segoe UI Symbol" w:cs="Segoe UI Symbol"/>
          <w:color w:val="FF0000"/>
          <w:sz w:val="18"/>
        </w:rPr>
        <w:t>❌</w:t>
      </w:r>
      <w:r w:rsidRPr="00A36282">
        <w:rPr>
          <w:rFonts w:ascii="Arial" w:hAnsi="Arial" w:cs="Arial"/>
          <w:sz w:val="18"/>
        </w:rPr>
        <w:t xml:space="preserve"> Manual routing (react-router-</w:t>
      </w:r>
      <w:proofErr w:type="spellStart"/>
      <w:r w:rsidRPr="00A36282">
        <w:rPr>
          <w:rFonts w:ascii="Arial" w:hAnsi="Arial" w:cs="Arial"/>
          <w:sz w:val="18"/>
        </w:rPr>
        <w:t>dom</w:t>
      </w:r>
      <w:proofErr w:type="spellEnd"/>
      <w:r w:rsidRPr="00A36282">
        <w:rPr>
          <w:rFonts w:ascii="Arial" w:hAnsi="Arial" w:cs="Arial"/>
          <w:sz w:val="18"/>
        </w:rPr>
        <w:t xml:space="preserve">) | </w:t>
      </w:r>
      <w:r w:rsidR="00A36282" w:rsidRPr="00A36282">
        <w:rPr>
          <w:rFonts w:ascii="Segoe UI Symbol" w:hAnsi="Segoe UI Symbol" w:cs="Segoe UI Symbol"/>
          <w:color w:val="76923C" w:themeColor="accent3" w:themeShade="BF"/>
          <w:sz w:val="18"/>
          <w:highlight w:val="green"/>
        </w:rPr>
        <w:t>✅</w:t>
      </w:r>
      <w:r w:rsidRPr="00A36282">
        <w:rPr>
          <w:rFonts w:ascii="Arial" w:hAnsi="Arial" w:cs="Arial"/>
          <w:sz w:val="18"/>
        </w:rPr>
        <w:t xml:space="preserve"> F</w:t>
      </w:r>
      <w:r w:rsidR="00A36282" w:rsidRPr="00A36282">
        <w:rPr>
          <w:rFonts w:ascii="Arial" w:hAnsi="Arial" w:cs="Arial"/>
          <w:sz w:val="18"/>
        </w:rPr>
        <w:t>ile-based built-in routing</w:t>
      </w:r>
      <w:r w:rsidRPr="00A36282">
        <w:rPr>
          <w:rFonts w:ascii="Arial" w:hAnsi="Arial" w:cs="Arial"/>
          <w:sz w:val="18"/>
        </w:rPr>
        <w:br/>
      </w:r>
      <w:r w:rsidR="00A36282" w:rsidRPr="00A36282">
        <w:rPr>
          <w:rFonts w:ascii="Arial" w:hAnsi="Arial" w:cs="Arial"/>
          <w:sz w:val="18"/>
        </w:rPr>
        <w:br/>
      </w:r>
      <w:r w:rsidRPr="00A36282">
        <w:rPr>
          <w:rFonts w:ascii="Arial" w:hAnsi="Arial" w:cs="Arial"/>
          <w:sz w:val="18"/>
        </w:rPr>
        <w:t xml:space="preserve">| Flexibility        </w:t>
      </w:r>
      <w:r w:rsidR="00A36282">
        <w:rPr>
          <w:rFonts w:ascii="Arial" w:hAnsi="Arial" w:cs="Arial"/>
          <w:sz w:val="18"/>
        </w:rPr>
        <w:t xml:space="preserve">      </w:t>
      </w:r>
      <w:r w:rsidRPr="00A36282">
        <w:rPr>
          <w:rFonts w:ascii="Arial" w:hAnsi="Arial" w:cs="Arial"/>
          <w:sz w:val="18"/>
        </w:rPr>
        <w:t xml:space="preserve">| </w:t>
      </w:r>
      <w:r w:rsidRPr="00A36282">
        <w:rPr>
          <w:rFonts w:ascii="Segoe UI Symbol" w:hAnsi="Segoe UI Symbol" w:cs="Segoe UI Symbol"/>
          <w:color w:val="76923C" w:themeColor="accent3" w:themeShade="BF"/>
          <w:sz w:val="18"/>
          <w:highlight w:val="green"/>
        </w:rPr>
        <w:t>✅</w:t>
      </w:r>
      <w:r w:rsidRPr="00A36282">
        <w:rPr>
          <w:rFonts w:ascii="Arial" w:hAnsi="Arial" w:cs="Arial"/>
          <w:sz w:val="18"/>
        </w:rPr>
        <w:t xml:space="preserve"> Flexible </w:t>
      </w:r>
      <w:proofErr w:type="spellStart"/>
      <w:r w:rsidRPr="00A36282">
        <w:rPr>
          <w:rFonts w:ascii="Arial" w:hAnsi="Arial" w:cs="Arial"/>
          <w:sz w:val="18"/>
        </w:rPr>
        <w:t>hai</w:t>
      </w:r>
      <w:proofErr w:type="spellEnd"/>
      <w:r w:rsidRPr="00A36282">
        <w:rPr>
          <w:rFonts w:ascii="Arial" w:hAnsi="Arial" w:cs="Arial"/>
          <w:sz w:val="18"/>
        </w:rPr>
        <w:t xml:space="preserve">                   </w:t>
      </w:r>
      <w:r w:rsidR="00A36282">
        <w:rPr>
          <w:rFonts w:ascii="Arial" w:hAnsi="Arial" w:cs="Arial"/>
          <w:sz w:val="18"/>
        </w:rPr>
        <w:t xml:space="preserve">                  </w:t>
      </w:r>
      <w:r w:rsidRPr="00A36282">
        <w:rPr>
          <w:rFonts w:ascii="Arial" w:hAnsi="Arial" w:cs="Arial"/>
          <w:sz w:val="18"/>
        </w:rPr>
        <w:t xml:space="preserve">| </w:t>
      </w:r>
      <w:r w:rsidR="00A36282" w:rsidRPr="00A36282">
        <w:rPr>
          <w:rFonts w:ascii="Segoe UI Symbol" w:hAnsi="Segoe UI Symbol" w:cs="Segoe UI Symbol"/>
          <w:color w:val="76923C" w:themeColor="accent3" w:themeShade="BF"/>
          <w:sz w:val="18"/>
          <w:highlight w:val="green"/>
        </w:rPr>
        <w:t>✅</w:t>
      </w:r>
      <w:r w:rsidRPr="00A36282">
        <w:rPr>
          <w:rFonts w:ascii="Arial" w:hAnsi="Arial" w:cs="Arial"/>
          <w:sz w:val="18"/>
        </w:rPr>
        <w:t xml:space="preserve"> Full-stack support </w:t>
      </w:r>
      <w:proofErr w:type="spellStart"/>
      <w:r w:rsidRPr="00A36282">
        <w:rPr>
          <w:rFonts w:ascii="Arial" w:hAnsi="Arial" w:cs="Arial"/>
          <w:sz w:val="18"/>
        </w:rPr>
        <w:t>ke</w:t>
      </w:r>
      <w:proofErr w:type="spellEnd"/>
      <w:r w:rsidRPr="00A36282">
        <w:rPr>
          <w:rFonts w:ascii="Arial" w:hAnsi="Arial" w:cs="Arial"/>
          <w:sz w:val="18"/>
        </w:rPr>
        <w:t xml:space="preserve"> </w:t>
      </w:r>
      <w:proofErr w:type="spellStart"/>
      <w:r w:rsidRPr="00A36282">
        <w:rPr>
          <w:rFonts w:ascii="Arial" w:hAnsi="Arial" w:cs="Arial"/>
          <w:sz w:val="18"/>
        </w:rPr>
        <w:t>sath</w:t>
      </w:r>
      <w:proofErr w:type="spellEnd"/>
      <w:r w:rsidRPr="00A36282">
        <w:rPr>
          <w:rFonts w:ascii="Arial" w:hAnsi="Arial" w:cs="Arial"/>
          <w:sz w:val="18"/>
        </w:rPr>
        <w:t xml:space="preserve"> flexible |</w:t>
      </w:r>
      <w:r w:rsidRPr="00A36282">
        <w:rPr>
          <w:rFonts w:ascii="Arial" w:hAnsi="Arial" w:cs="Arial"/>
          <w:sz w:val="18"/>
        </w:rPr>
        <w:br/>
      </w:r>
    </w:p>
    <w:p w14:paraId="6AE87640" w14:textId="77777777" w:rsidR="00120C81" w:rsidRPr="00A36282" w:rsidRDefault="004B7346">
      <w:pPr>
        <w:pStyle w:val="Heading2"/>
        <w:rPr>
          <w:rFonts w:ascii="Arial" w:hAnsi="Arial" w:cs="Arial"/>
        </w:rPr>
      </w:pPr>
      <w:r w:rsidRPr="00A36282">
        <w:rPr>
          <w:rFonts w:ascii="Segoe UI Symbol" w:hAnsi="Segoe UI Symbol" w:cs="Segoe UI Symbol"/>
        </w:rPr>
        <w:t>📊</w:t>
      </w:r>
      <w:r w:rsidRPr="00A36282">
        <w:rPr>
          <w:rFonts w:ascii="Arial" w:hAnsi="Arial" w:cs="Arial"/>
        </w:rPr>
        <w:t xml:space="preserve"> Angular vs React vs </w:t>
      </w:r>
      <w:proofErr w:type="spellStart"/>
      <w:r w:rsidRPr="00A36282">
        <w:rPr>
          <w:rFonts w:ascii="Arial" w:hAnsi="Arial" w:cs="Arial"/>
        </w:rPr>
        <w:t>Vue</w:t>
      </w:r>
      <w:proofErr w:type="spellEnd"/>
    </w:p>
    <w:p w14:paraId="730D724D" w14:textId="77777777" w:rsidR="00120C81" w:rsidRPr="00A36282" w:rsidRDefault="004B7346">
      <w:pPr>
        <w:rPr>
          <w:rFonts w:ascii="Arial" w:hAnsi="Arial" w:cs="Arial"/>
        </w:rPr>
      </w:pPr>
      <w:r w:rsidRPr="00A36282">
        <w:rPr>
          <w:rFonts w:ascii="Arial" w:hAnsi="Arial" w:cs="Arial"/>
        </w:rPr>
        <w:br/>
        <w:t xml:space="preserve">| </w:t>
      </w:r>
      <w:r w:rsidRPr="00A36282">
        <w:rPr>
          <w:rFonts w:ascii="Arial" w:hAnsi="Arial" w:cs="Arial"/>
          <w:highlight w:val="yellow"/>
        </w:rPr>
        <w:t>Feature</w:t>
      </w:r>
      <w:r w:rsidRPr="00A36282">
        <w:rPr>
          <w:rFonts w:ascii="Arial" w:hAnsi="Arial" w:cs="Arial"/>
        </w:rPr>
        <w:t xml:space="preserve"> </w:t>
      </w:r>
      <w:r w:rsidR="00A36282">
        <w:rPr>
          <w:rFonts w:ascii="Arial" w:hAnsi="Arial" w:cs="Arial"/>
        </w:rPr>
        <w:t xml:space="preserve">     </w:t>
      </w:r>
      <w:r w:rsidRPr="00A36282">
        <w:rPr>
          <w:rFonts w:ascii="Arial" w:hAnsi="Arial" w:cs="Arial"/>
        </w:rPr>
        <w:t>|</w:t>
      </w:r>
      <w:r w:rsidRPr="00A36282">
        <w:rPr>
          <w:rFonts w:ascii="Arial" w:hAnsi="Arial" w:cs="Arial"/>
        </w:rPr>
        <w:t xml:space="preserve"> </w:t>
      </w:r>
      <w:r w:rsidRPr="00A36282">
        <w:rPr>
          <w:rFonts w:ascii="Arial" w:hAnsi="Arial" w:cs="Arial"/>
          <w:highlight w:val="yellow"/>
        </w:rPr>
        <w:t>Angular (Google)</w:t>
      </w:r>
      <w:r w:rsidRPr="00A36282">
        <w:rPr>
          <w:rFonts w:ascii="Arial" w:hAnsi="Arial" w:cs="Arial"/>
        </w:rPr>
        <w:t xml:space="preserve">   </w:t>
      </w:r>
      <w:r w:rsidR="00A36282">
        <w:rPr>
          <w:rFonts w:ascii="Arial" w:hAnsi="Arial" w:cs="Arial"/>
        </w:rPr>
        <w:t xml:space="preserve"> </w:t>
      </w:r>
      <w:r w:rsidRPr="00A36282">
        <w:rPr>
          <w:rFonts w:ascii="Arial" w:hAnsi="Arial" w:cs="Arial"/>
        </w:rPr>
        <w:t xml:space="preserve">| </w:t>
      </w:r>
      <w:r w:rsidRPr="00A36282">
        <w:rPr>
          <w:rFonts w:ascii="Arial" w:hAnsi="Arial" w:cs="Arial"/>
          <w:highlight w:val="yellow"/>
        </w:rPr>
        <w:t>React (Facebook)</w:t>
      </w:r>
      <w:r w:rsidRPr="00A36282">
        <w:rPr>
          <w:rFonts w:ascii="Arial" w:hAnsi="Arial" w:cs="Arial"/>
        </w:rPr>
        <w:t xml:space="preserve">     | </w:t>
      </w:r>
      <w:proofErr w:type="spellStart"/>
      <w:r w:rsidRPr="00A36282">
        <w:rPr>
          <w:rFonts w:ascii="Arial" w:hAnsi="Arial" w:cs="Arial"/>
          <w:highlight w:val="yellow"/>
        </w:rPr>
        <w:t>Vue</w:t>
      </w:r>
      <w:proofErr w:type="spellEnd"/>
      <w:r w:rsidRPr="00A36282">
        <w:rPr>
          <w:rFonts w:ascii="Arial" w:hAnsi="Arial" w:cs="Arial"/>
          <w:highlight w:val="yellow"/>
        </w:rPr>
        <w:t xml:space="preserve"> (Evan You)</w:t>
      </w:r>
      <w:r w:rsidR="00A36282">
        <w:rPr>
          <w:rFonts w:ascii="Arial" w:hAnsi="Arial" w:cs="Arial"/>
        </w:rPr>
        <w:t xml:space="preserve">         |</w:t>
      </w:r>
      <w:r w:rsidR="00A36282">
        <w:rPr>
          <w:rFonts w:ascii="Arial" w:hAnsi="Arial" w:cs="Arial"/>
        </w:rPr>
        <w:br/>
        <w:t>|----------------</w:t>
      </w:r>
      <w:r w:rsidRPr="00A36282">
        <w:rPr>
          <w:rFonts w:ascii="Arial" w:hAnsi="Arial" w:cs="Arial"/>
        </w:rPr>
        <w:t>|</w:t>
      </w:r>
      <w:r w:rsidRPr="00A36282">
        <w:rPr>
          <w:rFonts w:ascii="Arial" w:hAnsi="Arial" w:cs="Arial"/>
        </w:rPr>
        <w:t>--------------------</w:t>
      </w:r>
      <w:r w:rsidR="00A36282">
        <w:rPr>
          <w:rFonts w:ascii="Arial" w:hAnsi="Arial" w:cs="Arial"/>
        </w:rPr>
        <w:t>-------</w:t>
      </w:r>
      <w:r w:rsidRPr="00A36282">
        <w:rPr>
          <w:rFonts w:ascii="Arial" w:hAnsi="Arial" w:cs="Arial"/>
        </w:rPr>
        <w:t>|</w:t>
      </w:r>
      <w:r w:rsidR="00A36282">
        <w:rPr>
          <w:rFonts w:ascii="Arial" w:hAnsi="Arial" w:cs="Arial"/>
        </w:rPr>
        <w:t>--</w:t>
      </w:r>
      <w:r w:rsidRPr="00A36282">
        <w:rPr>
          <w:rFonts w:ascii="Arial" w:hAnsi="Arial" w:cs="Arial"/>
        </w:rPr>
        <w:t>-----------------------|-------------------------|</w:t>
      </w:r>
      <w:r w:rsidRPr="00A36282">
        <w:rPr>
          <w:rFonts w:ascii="Arial" w:hAnsi="Arial" w:cs="Arial"/>
        </w:rPr>
        <w:br/>
      </w:r>
      <w:r w:rsidR="00A36282">
        <w:rPr>
          <w:rFonts w:ascii="Arial" w:hAnsi="Arial" w:cs="Arial"/>
          <w:sz w:val="18"/>
        </w:rPr>
        <w:br/>
      </w:r>
      <w:r w:rsidRPr="00A36282">
        <w:rPr>
          <w:rFonts w:ascii="Arial" w:hAnsi="Arial" w:cs="Arial"/>
          <w:sz w:val="18"/>
        </w:rPr>
        <w:t xml:space="preserve">| Type          </w:t>
      </w:r>
      <w:r w:rsidR="00A36282" w:rsidRPr="00A36282">
        <w:rPr>
          <w:rFonts w:ascii="Arial" w:hAnsi="Arial" w:cs="Arial"/>
          <w:sz w:val="18"/>
        </w:rPr>
        <w:t xml:space="preserve"> </w:t>
      </w:r>
      <w:r w:rsidR="00A36282">
        <w:rPr>
          <w:rFonts w:ascii="Arial" w:hAnsi="Arial" w:cs="Arial"/>
          <w:sz w:val="18"/>
        </w:rPr>
        <w:t xml:space="preserve">    </w:t>
      </w:r>
      <w:r w:rsidRPr="00A36282">
        <w:rPr>
          <w:rFonts w:ascii="Arial" w:hAnsi="Arial" w:cs="Arial"/>
          <w:sz w:val="18"/>
        </w:rPr>
        <w:t xml:space="preserve">| Framework          </w:t>
      </w:r>
      <w:r w:rsidR="00A36282">
        <w:rPr>
          <w:rFonts w:ascii="Arial" w:hAnsi="Arial" w:cs="Arial"/>
          <w:sz w:val="18"/>
        </w:rPr>
        <w:t xml:space="preserve">            </w:t>
      </w:r>
      <w:r w:rsidRPr="00A36282">
        <w:rPr>
          <w:rFonts w:ascii="Arial" w:hAnsi="Arial" w:cs="Arial"/>
          <w:sz w:val="18"/>
        </w:rPr>
        <w:t xml:space="preserve">| Library              </w:t>
      </w:r>
      <w:r w:rsidR="00A36282">
        <w:rPr>
          <w:rFonts w:ascii="Arial" w:hAnsi="Arial" w:cs="Arial"/>
          <w:sz w:val="18"/>
        </w:rPr>
        <w:t xml:space="preserve"> </w:t>
      </w:r>
      <w:r w:rsidRPr="00A36282">
        <w:rPr>
          <w:rFonts w:ascii="Arial" w:hAnsi="Arial" w:cs="Arial"/>
          <w:sz w:val="18"/>
        </w:rPr>
        <w:t xml:space="preserve"> </w:t>
      </w:r>
      <w:r w:rsidR="00A36282">
        <w:rPr>
          <w:rFonts w:ascii="Arial" w:hAnsi="Arial" w:cs="Arial"/>
          <w:sz w:val="18"/>
        </w:rPr>
        <w:t xml:space="preserve">        </w:t>
      </w:r>
      <w:r w:rsidRPr="00A36282">
        <w:rPr>
          <w:rFonts w:ascii="Arial" w:hAnsi="Arial" w:cs="Arial"/>
          <w:sz w:val="18"/>
        </w:rPr>
        <w:t>| Framework               |</w:t>
      </w:r>
      <w:r w:rsidRPr="00A36282">
        <w:rPr>
          <w:rFonts w:ascii="Arial" w:hAnsi="Arial" w:cs="Arial"/>
          <w:sz w:val="18"/>
        </w:rPr>
        <w:br/>
      </w:r>
      <w:r w:rsidR="00A36282">
        <w:rPr>
          <w:rFonts w:ascii="Arial" w:hAnsi="Arial" w:cs="Arial"/>
          <w:sz w:val="18"/>
        </w:rPr>
        <w:br/>
      </w:r>
      <w:r w:rsidRPr="00A36282">
        <w:rPr>
          <w:rFonts w:ascii="Arial" w:hAnsi="Arial" w:cs="Arial"/>
          <w:sz w:val="18"/>
        </w:rPr>
        <w:t>|</w:t>
      </w:r>
      <w:r w:rsidR="00A36282" w:rsidRPr="00A36282">
        <w:rPr>
          <w:rFonts w:ascii="Arial" w:hAnsi="Arial" w:cs="Arial"/>
          <w:sz w:val="18"/>
        </w:rPr>
        <w:t xml:space="preserve"> Boundaries </w:t>
      </w:r>
      <w:r w:rsidR="00A36282">
        <w:rPr>
          <w:rFonts w:ascii="Arial" w:hAnsi="Arial" w:cs="Arial"/>
          <w:sz w:val="18"/>
        </w:rPr>
        <w:t xml:space="preserve">    </w:t>
      </w:r>
      <w:r w:rsidRPr="00A36282">
        <w:rPr>
          <w:rFonts w:ascii="Arial" w:hAnsi="Arial" w:cs="Arial"/>
          <w:sz w:val="18"/>
        </w:rPr>
        <w:t xml:space="preserve">| Strict              </w:t>
      </w:r>
      <w:r w:rsidR="00A36282">
        <w:rPr>
          <w:rFonts w:ascii="Arial" w:hAnsi="Arial" w:cs="Arial"/>
          <w:sz w:val="18"/>
        </w:rPr>
        <w:t xml:space="preserve">                 </w:t>
      </w:r>
      <w:r w:rsidRPr="00A36282">
        <w:rPr>
          <w:rFonts w:ascii="Arial" w:hAnsi="Arial" w:cs="Arial"/>
          <w:sz w:val="18"/>
        </w:rPr>
        <w:t xml:space="preserve">| Flexible              </w:t>
      </w:r>
      <w:r w:rsidR="00A36282">
        <w:rPr>
          <w:rFonts w:ascii="Arial" w:hAnsi="Arial" w:cs="Arial"/>
          <w:sz w:val="18"/>
        </w:rPr>
        <w:t xml:space="preserve">         </w:t>
      </w:r>
      <w:r w:rsidRPr="00A36282">
        <w:rPr>
          <w:rFonts w:ascii="Arial" w:hAnsi="Arial" w:cs="Arial"/>
          <w:sz w:val="18"/>
        </w:rPr>
        <w:t>| Flexible                |</w:t>
      </w:r>
      <w:r w:rsidRPr="00A36282">
        <w:rPr>
          <w:rFonts w:ascii="Arial" w:hAnsi="Arial" w:cs="Arial"/>
          <w:sz w:val="18"/>
        </w:rPr>
        <w:br/>
      </w:r>
      <w:r w:rsidR="00A36282">
        <w:rPr>
          <w:rFonts w:ascii="Arial" w:hAnsi="Arial" w:cs="Arial"/>
          <w:sz w:val="18"/>
        </w:rPr>
        <w:br/>
      </w:r>
      <w:r w:rsidRPr="00A36282">
        <w:rPr>
          <w:rFonts w:ascii="Arial" w:hAnsi="Arial" w:cs="Arial"/>
          <w:sz w:val="18"/>
        </w:rPr>
        <w:t xml:space="preserve">| SEO           </w:t>
      </w:r>
      <w:r w:rsidR="00A36282">
        <w:rPr>
          <w:rFonts w:ascii="Arial" w:hAnsi="Arial" w:cs="Arial"/>
          <w:sz w:val="18"/>
        </w:rPr>
        <w:t xml:space="preserve">    </w:t>
      </w:r>
      <w:r w:rsidRPr="00A36282">
        <w:rPr>
          <w:rFonts w:ascii="Arial" w:hAnsi="Arial" w:cs="Arial"/>
          <w:sz w:val="18"/>
        </w:rPr>
        <w:t xml:space="preserve">| Angular Universal / SSR | SEO friendly </w:t>
      </w:r>
      <w:proofErr w:type="spellStart"/>
      <w:r w:rsidRPr="00A36282">
        <w:rPr>
          <w:rFonts w:ascii="Arial" w:hAnsi="Arial" w:cs="Arial"/>
          <w:sz w:val="18"/>
        </w:rPr>
        <w:t>nahi</w:t>
      </w:r>
      <w:proofErr w:type="spellEnd"/>
      <w:r w:rsidR="00A36282">
        <w:rPr>
          <w:rFonts w:ascii="Arial" w:hAnsi="Arial" w:cs="Arial"/>
          <w:sz w:val="18"/>
        </w:rPr>
        <w:t xml:space="preserve"> (Next </w:t>
      </w:r>
      <w:proofErr w:type="spellStart"/>
      <w:r w:rsidR="00A36282">
        <w:rPr>
          <w:rFonts w:ascii="Arial" w:hAnsi="Arial" w:cs="Arial"/>
          <w:sz w:val="18"/>
        </w:rPr>
        <w:t>js</w:t>
      </w:r>
      <w:proofErr w:type="spellEnd"/>
      <w:r w:rsidR="00A36282">
        <w:rPr>
          <w:rFonts w:ascii="Arial" w:hAnsi="Arial" w:cs="Arial"/>
          <w:sz w:val="18"/>
        </w:rPr>
        <w:t>)</w:t>
      </w:r>
      <w:r w:rsidR="005C0C1A">
        <w:t xml:space="preserve"> </w:t>
      </w:r>
      <w:r w:rsidRPr="00A36282">
        <w:rPr>
          <w:rFonts w:ascii="Arial" w:hAnsi="Arial" w:cs="Arial"/>
          <w:sz w:val="18"/>
        </w:rPr>
        <w:t>| Nuxt.js SE</w:t>
      </w:r>
      <w:r w:rsidR="00A36282" w:rsidRPr="00A36282">
        <w:rPr>
          <w:rFonts w:ascii="Arial" w:hAnsi="Arial" w:cs="Arial"/>
          <w:sz w:val="18"/>
        </w:rPr>
        <w:t xml:space="preserve">O </w:t>
      </w:r>
      <w:proofErr w:type="spellStart"/>
      <w:r w:rsidR="00A36282" w:rsidRPr="00A36282">
        <w:rPr>
          <w:rFonts w:ascii="Arial" w:hAnsi="Arial" w:cs="Arial"/>
          <w:sz w:val="18"/>
        </w:rPr>
        <w:t>ke</w:t>
      </w:r>
      <w:proofErr w:type="spellEnd"/>
      <w:r w:rsidR="00A36282" w:rsidRPr="00A36282">
        <w:rPr>
          <w:rFonts w:ascii="Arial" w:hAnsi="Arial" w:cs="Arial"/>
          <w:sz w:val="18"/>
        </w:rPr>
        <w:t xml:space="preserve"> </w:t>
      </w:r>
      <w:proofErr w:type="spellStart"/>
      <w:r w:rsidR="00A36282" w:rsidRPr="00A36282">
        <w:rPr>
          <w:rFonts w:ascii="Arial" w:hAnsi="Arial" w:cs="Arial"/>
          <w:sz w:val="18"/>
        </w:rPr>
        <w:t>liye</w:t>
      </w:r>
      <w:proofErr w:type="spellEnd"/>
      <w:r w:rsidR="00A36282" w:rsidRPr="00A36282">
        <w:rPr>
          <w:rFonts w:ascii="Arial" w:hAnsi="Arial" w:cs="Arial"/>
          <w:sz w:val="18"/>
        </w:rPr>
        <w:t xml:space="preserve">     |</w:t>
      </w:r>
      <w:r w:rsidR="00A36282" w:rsidRPr="00A36282">
        <w:rPr>
          <w:rFonts w:ascii="Arial" w:hAnsi="Arial" w:cs="Arial"/>
          <w:sz w:val="18"/>
        </w:rPr>
        <w:br/>
      </w:r>
      <w:r w:rsidR="00A36282">
        <w:rPr>
          <w:rFonts w:ascii="Arial" w:hAnsi="Arial" w:cs="Arial"/>
          <w:sz w:val="18"/>
        </w:rPr>
        <w:br/>
      </w:r>
      <w:r w:rsidR="00A36282" w:rsidRPr="00A36282">
        <w:rPr>
          <w:rFonts w:ascii="Arial" w:hAnsi="Arial" w:cs="Arial"/>
          <w:sz w:val="18"/>
        </w:rPr>
        <w:t xml:space="preserve">| Use Case   </w:t>
      </w:r>
      <w:r w:rsidR="00A36282">
        <w:rPr>
          <w:rFonts w:ascii="Arial" w:hAnsi="Arial" w:cs="Arial"/>
          <w:sz w:val="18"/>
        </w:rPr>
        <w:t xml:space="preserve">    </w:t>
      </w:r>
      <w:r w:rsidRPr="00A36282">
        <w:rPr>
          <w:rFonts w:ascii="Arial" w:hAnsi="Arial" w:cs="Arial"/>
          <w:sz w:val="18"/>
        </w:rPr>
        <w:t xml:space="preserve">| Large applications </w:t>
      </w:r>
      <w:r w:rsidR="00A36282">
        <w:rPr>
          <w:rFonts w:ascii="Arial" w:hAnsi="Arial" w:cs="Arial"/>
          <w:sz w:val="18"/>
        </w:rPr>
        <w:t xml:space="preserve">         </w:t>
      </w:r>
      <w:r w:rsidRPr="00A36282">
        <w:rPr>
          <w:rFonts w:ascii="Arial" w:hAnsi="Arial" w:cs="Arial"/>
          <w:sz w:val="18"/>
        </w:rPr>
        <w:t xml:space="preserve">| UI </w:t>
      </w:r>
      <w:proofErr w:type="spellStart"/>
      <w:r w:rsidRPr="00A36282">
        <w:rPr>
          <w:rFonts w:ascii="Arial" w:hAnsi="Arial" w:cs="Arial"/>
          <w:sz w:val="18"/>
        </w:rPr>
        <w:t>banane</w:t>
      </w:r>
      <w:proofErr w:type="spellEnd"/>
      <w:r w:rsidRPr="00A36282">
        <w:rPr>
          <w:rFonts w:ascii="Arial" w:hAnsi="Arial" w:cs="Arial"/>
          <w:sz w:val="18"/>
        </w:rPr>
        <w:t xml:space="preserve"> </w:t>
      </w:r>
      <w:proofErr w:type="spellStart"/>
      <w:r w:rsidRPr="00A36282">
        <w:rPr>
          <w:rFonts w:ascii="Arial" w:hAnsi="Arial" w:cs="Arial"/>
          <w:sz w:val="18"/>
        </w:rPr>
        <w:t>ke</w:t>
      </w:r>
      <w:proofErr w:type="spellEnd"/>
      <w:r w:rsidRPr="00A36282">
        <w:rPr>
          <w:rFonts w:ascii="Arial" w:hAnsi="Arial" w:cs="Arial"/>
          <w:sz w:val="18"/>
        </w:rPr>
        <w:t xml:space="preserve"> </w:t>
      </w:r>
      <w:proofErr w:type="spellStart"/>
      <w:r w:rsidRPr="00A36282">
        <w:rPr>
          <w:rFonts w:ascii="Arial" w:hAnsi="Arial" w:cs="Arial"/>
          <w:sz w:val="18"/>
        </w:rPr>
        <w:t>liye</w:t>
      </w:r>
      <w:proofErr w:type="spellEnd"/>
      <w:r w:rsidRPr="00A36282">
        <w:rPr>
          <w:rFonts w:ascii="Arial" w:hAnsi="Arial" w:cs="Arial"/>
          <w:sz w:val="18"/>
        </w:rPr>
        <w:t xml:space="preserve">     </w:t>
      </w:r>
      <w:r w:rsidR="00A36282">
        <w:rPr>
          <w:rFonts w:ascii="Arial" w:hAnsi="Arial" w:cs="Arial"/>
          <w:sz w:val="18"/>
        </w:rPr>
        <w:t xml:space="preserve">          </w:t>
      </w:r>
      <w:r w:rsidRPr="00A36282">
        <w:rPr>
          <w:rFonts w:ascii="Arial" w:hAnsi="Arial" w:cs="Arial"/>
          <w:sz w:val="18"/>
        </w:rPr>
        <w:t xml:space="preserve">| Medium size </w:t>
      </w:r>
      <w:r w:rsidRPr="00A36282">
        <w:rPr>
          <w:rFonts w:ascii="Arial" w:hAnsi="Arial" w:cs="Arial"/>
          <w:sz w:val="18"/>
        </w:rPr>
        <w:t>apps        |</w:t>
      </w:r>
      <w:r w:rsidRPr="00A36282">
        <w:rPr>
          <w:rFonts w:ascii="Arial" w:hAnsi="Arial" w:cs="Arial"/>
        </w:rPr>
        <w:br/>
      </w:r>
    </w:p>
    <w:sectPr w:rsidR="00120C81" w:rsidRPr="00A362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20C81"/>
    <w:rsid w:val="0015074B"/>
    <w:rsid w:val="0029639D"/>
    <w:rsid w:val="00326F90"/>
    <w:rsid w:val="00505E82"/>
    <w:rsid w:val="005C0C1A"/>
    <w:rsid w:val="00A3628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672B30"/>
  <w14:defaultImageDpi w14:val="300"/>
  <w15:docId w15:val="{ADA69583-E411-47A4-9FF3-E036AEBBB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2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8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5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9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5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1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8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76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3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1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16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1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8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4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1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5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1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4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1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7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24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4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2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6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53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6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7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0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4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4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0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1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4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2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5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1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5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4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8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7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5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5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0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2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3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3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5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9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6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0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7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2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6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1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63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0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2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9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3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9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1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3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8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6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4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6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75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6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9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0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8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1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9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06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04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94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3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0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1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2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55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1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9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7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0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8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8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0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9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5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9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2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5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2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1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9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8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4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8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8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4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5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0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9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2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8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0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76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7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0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0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2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4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67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8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4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4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8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7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6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1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95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9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8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4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0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7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1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4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2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8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0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4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6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3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7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0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9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4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0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8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9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1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45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0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4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9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77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3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7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0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0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3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7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1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3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3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9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6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0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8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5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3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3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4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15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4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6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651DC7-C5AE-413E-92DC-08E417A44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 7540</cp:lastModifiedBy>
  <cp:revision>2</cp:revision>
  <dcterms:created xsi:type="dcterms:W3CDTF">2025-08-05T13:01:00Z</dcterms:created>
  <dcterms:modified xsi:type="dcterms:W3CDTF">2025-08-05T13:01:00Z</dcterms:modified>
  <cp:category/>
</cp:coreProperties>
</file>